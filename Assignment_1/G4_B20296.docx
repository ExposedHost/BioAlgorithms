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3AD5" w14:textId="62388287" w:rsidR="00CB15E9" w:rsidRDefault="00D65FD8">
      <w:pPr>
        <w:pStyle w:val="Heading1"/>
      </w:pPr>
      <w:r>
        <w:t>Group4 Assignment-1 Kushagra Agrawal B20296</w:t>
      </w:r>
    </w:p>
    <w:p w14:paraId="10DF3F60" w14:textId="7B1B8083" w:rsidR="00CB15E9" w:rsidRDefault="00CB15E9">
      <w:pPr>
        <w:rPr>
          <w:rFonts w:asciiTheme="majorHAnsi" w:eastAsiaTheme="majorEastAsia" w:hAnsiTheme="majorHAnsi" w:cstheme="majorBidi"/>
          <w:b/>
          <w:bCs/>
          <w:color w:val="365F91" w:themeColor="accent1" w:themeShade="BF"/>
          <w:sz w:val="28"/>
          <w:szCs w:val="28"/>
        </w:rPr>
      </w:pPr>
    </w:p>
    <w:p w14:paraId="512DEB3B" w14:textId="0305CEE8" w:rsidR="00E750EE" w:rsidRDefault="00E750EE">
      <w:pPr>
        <w:pStyle w:val="Heading1"/>
      </w:pPr>
      <w:r>
        <w:t>Q1</w:t>
      </w:r>
    </w:p>
    <w:p w14:paraId="2E31553B" w14:textId="01CDD9EC" w:rsidR="00E750EE" w:rsidRDefault="00E750EE">
      <w:pPr>
        <w:pStyle w:val="Heading1"/>
      </w:pPr>
      <w:r>
        <w:t>Seq1</w:t>
      </w:r>
    </w:p>
    <w:p w14:paraId="357A5673" w14:textId="3153581D" w:rsidR="00E750EE" w:rsidRPr="00E750EE" w:rsidRDefault="00E750EE" w:rsidP="00E750EE">
      <w:r>
        <w:t>MLLPLLFV</w:t>
      </w:r>
      <w:bookmarkStart w:id="0" w:name="_Hlk161075322"/>
      <w:r>
        <w:t>AC</w:t>
      </w:r>
      <w:bookmarkEnd w:id="0"/>
      <w:r>
        <w:t>ALLAPARAKVYERCELARELMHSHDVPRDQLAVWVCIARHESEYNTTAVGHVNGDGSGDHGIFQISDLYWCSHQGRGKACGMACSELLDDNIADDMQCAKRIHREHQGLSGNGFNAWAVYAQHCKRPERAAKYLEGCFSGTGNEIQQPHEAYGLPPPAITAPPPRARPTAAPVARPVRPAASYGLPPPAAPARRWYAPAAPRPAVVAPVPRFSWQAAPAPPPRPTLRSNPQRVAADPRNFWNWQRGATRRWF</w:t>
      </w:r>
    </w:p>
    <w:p w14:paraId="5D3E6C41" w14:textId="4BB65D97" w:rsidR="007E1544" w:rsidRDefault="00000000">
      <w:pPr>
        <w:pStyle w:val="Heading1"/>
      </w:pPr>
      <w:r>
        <w:t>Mutant 1</w:t>
      </w:r>
    </w:p>
    <w:p w14:paraId="3ECBCFDB" w14:textId="11E9A6F2" w:rsidR="007E1544" w:rsidRDefault="00000000">
      <w:r>
        <w:t>MLL</w:t>
      </w:r>
      <w:r>
        <w:rPr>
          <w:color w:val="FF0000"/>
        </w:rPr>
        <w:t>Z</w:t>
      </w:r>
      <w:r>
        <w:t>LLFVACALLAPARA</w:t>
      </w:r>
      <w:r>
        <w:rPr>
          <w:color w:val="FF0000"/>
        </w:rPr>
        <w:t>MY</w:t>
      </w:r>
      <w:r>
        <w:t>YERCELARELMHSHDVPRDQL</w:t>
      </w:r>
      <w:r>
        <w:rPr>
          <w:color w:val="FF0000"/>
        </w:rPr>
        <w:t>T</w:t>
      </w:r>
      <w:r>
        <w:t>VW</w:t>
      </w:r>
      <w:r>
        <w:rPr>
          <w:color w:val="FF0000"/>
        </w:rPr>
        <w:t>M</w:t>
      </w:r>
      <w:r>
        <w:t>CI</w:t>
      </w:r>
      <w:r>
        <w:rPr>
          <w:color w:val="FF0000"/>
        </w:rPr>
        <w:t>SV</w:t>
      </w:r>
      <w:r>
        <w:t>HESEYNTTAVGHVN</w:t>
      </w:r>
      <w:r>
        <w:rPr>
          <w:color w:val="FF0000"/>
        </w:rPr>
        <w:t>P</w:t>
      </w:r>
      <w:r>
        <w:t>DG</w:t>
      </w:r>
      <w:r>
        <w:rPr>
          <w:color w:val="FF0000"/>
        </w:rPr>
        <w:t>Z</w:t>
      </w:r>
      <w:r>
        <w:t>GDHGIFQI</w:t>
      </w:r>
      <w:r>
        <w:rPr>
          <w:color w:val="FF0000"/>
        </w:rPr>
        <w:t>N</w:t>
      </w:r>
      <w:r>
        <w:t>DLYWCSHQGRGKACGMACSELLDDNIADDMQCAKRIHRE</w:t>
      </w:r>
      <w:r>
        <w:rPr>
          <w:color w:val="FF0000"/>
        </w:rPr>
        <w:t>R</w:t>
      </w:r>
      <w:r>
        <w:t>Q</w:t>
      </w:r>
      <w:r>
        <w:rPr>
          <w:color w:val="FF0000"/>
        </w:rPr>
        <w:t>P</w:t>
      </w:r>
      <w:r>
        <w:t>LSGNGFNAWAVYAQHCKR</w:t>
      </w:r>
      <w:r>
        <w:rPr>
          <w:color w:val="FF0000"/>
        </w:rPr>
        <w:t>H</w:t>
      </w:r>
      <w:r>
        <w:t>ERAAKYLEGCFSGTGNEIQ</w:t>
      </w:r>
      <w:r>
        <w:rPr>
          <w:color w:val="FF0000"/>
        </w:rPr>
        <w:t>KQ</w:t>
      </w:r>
      <w:r>
        <w:t>HEAYGL</w:t>
      </w:r>
      <w:r>
        <w:rPr>
          <w:color w:val="FF0000"/>
        </w:rPr>
        <w:t>X</w:t>
      </w:r>
      <w:r>
        <w:t>PPAITAPPPRARPTAAPVARP</w:t>
      </w:r>
      <w:r>
        <w:rPr>
          <w:color w:val="FF0000"/>
        </w:rPr>
        <w:t>C</w:t>
      </w:r>
      <w:r>
        <w:t>RPAASY</w:t>
      </w:r>
      <w:r>
        <w:rPr>
          <w:color w:val="FF0000"/>
        </w:rPr>
        <w:t>R</w:t>
      </w:r>
      <w:r>
        <w:t>LPPPAAPARRW</w:t>
      </w:r>
      <w:r>
        <w:rPr>
          <w:color w:val="FF0000"/>
        </w:rPr>
        <w:t>I</w:t>
      </w:r>
      <w:r>
        <w:t>APAAPRPA</w:t>
      </w:r>
      <w:r>
        <w:rPr>
          <w:color w:val="FF0000"/>
        </w:rPr>
        <w:t>F</w:t>
      </w:r>
      <w:r>
        <w:t>VAPV</w:t>
      </w:r>
      <w:r>
        <w:rPr>
          <w:color w:val="FF0000"/>
        </w:rPr>
        <w:t>Q</w:t>
      </w:r>
      <w:r>
        <w:t>RFSWQAAP</w:t>
      </w:r>
      <w:r>
        <w:rPr>
          <w:color w:val="FF0000"/>
        </w:rPr>
        <w:t>IMA</w:t>
      </w:r>
      <w:r>
        <w:t>PRP</w:t>
      </w:r>
      <w:r>
        <w:rPr>
          <w:color w:val="FF0000"/>
        </w:rPr>
        <w:t>S</w:t>
      </w:r>
      <w:r>
        <w:t>LRSNPQRVAADPRNFWN</w:t>
      </w:r>
      <w:r>
        <w:rPr>
          <w:color w:val="FF0000"/>
        </w:rPr>
        <w:t>A</w:t>
      </w:r>
      <w:r>
        <w:t>QRGATRRWF</w:t>
      </w:r>
    </w:p>
    <w:p w14:paraId="2BF1E106" w14:textId="77777777" w:rsidR="007E1544" w:rsidRDefault="007E1544"/>
    <w:p w14:paraId="79525C32" w14:textId="77777777" w:rsidR="007E1544" w:rsidRDefault="00000000">
      <w:pPr>
        <w:pStyle w:val="Heading1"/>
      </w:pPr>
      <w:r>
        <w:t>Mutant 2</w:t>
      </w:r>
    </w:p>
    <w:p w14:paraId="67A7F322" w14:textId="77777777" w:rsidR="007E1544" w:rsidRDefault="00000000">
      <w:r>
        <w:t>MLLP</w:t>
      </w:r>
      <w:r>
        <w:rPr>
          <w:color w:val="FF0000"/>
        </w:rPr>
        <w:t>IT</w:t>
      </w:r>
      <w:r>
        <w:t>FVACALLA</w:t>
      </w:r>
      <w:r>
        <w:rPr>
          <w:color w:val="FF0000"/>
        </w:rPr>
        <w:t>W</w:t>
      </w:r>
      <w:r>
        <w:t>ARAKVY</w:t>
      </w:r>
      <w:r>
        <w:rPr>
          <w:color w:val="FF0000"/>
        </w:rPr>
        <w:t>S</w:t>
      </w:r>
      <w:r>
        <w:t>RCELARELMHSHDV</w:t>
      </w:r>
      <w:r>
        <w:rPr>
          <w:color w:val="FF0000"/>
        </w:rPr>
        <w:t>Y</w:t>
      </w:r>
      <w:r>
        <w:t>RD</w:t>
      </w:r>
      <w:r>
        <w:rPr>
          <w:color w:val="FF0000"/>
        </w:rPr>
        <w:t>N</w:t>
      </w:r>
      <w:r>
        <w:t>LAVWV</w:t>
      </w:r>
      <w:r>
        <w:rPr>
          <w:color w:val="FF0000"/>
        </w:rPr>
        <w:t>IV</w:t>
      </w:r>
      <w:r>
        <w:t>A</w:t>
      </w:r>
      <w:r>
        <w:rPr>
          <w:color w:val="FF0000"/>
        </w:rPr>
        <w:t>O</w:t>
      </w:r>
      <w:r>
        <w:t>H</w:t>
      </w:r>
      <w:r>
        <w:rPr>
          <w:color w:val="FF0000"/>
        </w:rPr>
        <w:t>NH</w:t>
      </w:r>
      <w:r>
        <w:t>EYNTTAVGHVNGD</w:t>
      </w:r>
      <w:r>
        <w:rPr>
          <w:color w:val="FF0000"/>
        </w:rPr>
        <w:t>R</w:t>
      </w:r>
      <w:r>
        <w:t>S</w:t>
      </w:r>
      <w:r>
        <w:rPr>
          <w:color w:val="FF0000"/>
        </w:rPr>
        <w:t>NAM</w:t>
      </w:r>
      <w:r>
        <w:t>GI</w:t>
      </w:r>
      <w:r>
        <w:rPr>
          <w:color w:val="FF0000"/>
        </w:rPr>
        <w:t>A</w:t>
      </w:r>
      <w:r>
        <w:t>QISDLYWCSHQG</w:t>
      </w:r>
      <w:r>
        <w:rPr>
          <w:color w:val="FF0000"/>
        </w:rPr>
        <w:t>IW</w:t>
      </w:r>
      <w:r>
        <w:t>KACG</w:t>
      </w:r>
      <w:r>
        <w:rPr>
          <w:color w:val="FF0000"/>
        </w:rPr>
        <w:t>DU</w:t>
      </w:r>
      <w:r>
        <w:t>CSELLDDNI</w:t>
      </w:r>
      <w:r>
        <w:rPr>
          <w:color w:val="FF0000"/>
        </w:rPr>
        <w:t>OC</w:t>
      </w:r>
      <w:r>
        <w:t>DMQCAKR</w:t>
      </w:r>
      <w:r>
        <w:rPr>
          <w:color w:val="FF0000"/>
        </w:rPr>
        <w:t>G</w:t>
      </w:r>
      <w:r>
        <w:t>HR</w:t>
      </w:r>
      <w:r>
        <w:rPr>
          <w:color w:val="FF0000"/>
        </w:rPr>
        <w:t>XU</w:t>
      </w:r>
      <w:r>
        <w:t>QG</w:t>
      </w:r>
      <w:r>
        <w:rPr>
          <w:color w:val="FF0000"/>
        </w:rPr>
        <w:t>V</w:t>
      </w:r>
      <w:r>
        <w:t>SG</w:t>
      </w:r>
      <w:r>
        <w:rPr>
          <w:color w:val="FF0000"/>
        </w:rPr>
        <w:t>K</w:t>
      </w:r>
      <w:r>
        <w:t>G</w:t>
      </w:r>
      <w:r>
        <w:rPr>
          <w:color w:val="FF0000"/>
        </w:rPr>
        <w:t>C</w:t>
      </w:r>
      <w:r>
        <w:t>NAWAV</w:t>
      </w:r>
      <w:r>
        <w:rPr>
          <w:color w:val="FF0000"/>
        </w:rPr>
        <w:t>O</w:t>
      </w:r>
      <w:r>
        <w:t>AQH</w:t>
      </w:r>
      <w:r>
        <w:rPr>
          <w:color w:val="FF0000"/>
        </w:rPr>
        <w:t>S</w:t>
      </w:r>
      <w:r>
        <w:t>KRPER</w:t>
      </w:r>
      <w:r>
        <w:rPr>
          <w:color w:val="FF0000"/>
        </w:rPr>
        <w:t>V</w:t>
      </w:r>
      <w:r>
        <w:t>AKYLE</w:t>
      </w:r>
      <w:r>
        <w:rPr>
          <w:color w:val="FF0000"/>
        </w:rPr>
        <w:t>V</w:t>
      </w:r>
      <w:r>
        <w:t>CFSG</w:t>
      </w:r>
      <w:r>
        <w:rPr>
          <w:color w:val="FF0000"/>
        </w:rPr>
        <w:t>EF</w:t>
      </w:r>
      <w:r>
        <w:t>NE</w:t>
      </w:r>
      <w:r>
        <w:rPr>
          <w:color w:val="FF0000"/>
        </w:rPr>
        <w:t>E</w:t>
      </w:r>
      <w:r>
        <w:t>Q</w:t>
      </w:r>
      <w:r>
        <w:rPr>
          <w:color w:val="FF0000"/>
        </w:rPr>
        <w:t>T</w:t>
      </w:r>
      <w:r>
        <w:t>PHEAYGLPPPAITAPPPRA</w:t>
      </w:r>
      <w:r>
        <w:rPr>
          <w:color w:val="FF0000"/>
        </w:rPr>
        <w:t>PX</w:t>
      </w:r>
      <w:r>
        <w:t>TAAPVA</w:t>
      </w:r>
      <w:r>
        <w:rPr>
          <w:color w:val="FF0000"/>
        </w:rPr>
        <w:t>X</w:t>
      </w:r>
      <w:r>
        <w:t>PV</w:t>
      </w:r>
      <w:r>
        <w:rPr>
          <w:color w:val="FF0000"/>
        </w:rPr>
        <w:t>P</w:t>
      </w:r>
      <w:r>
        <w:t>PAASYGLPPPAAPAR</w:t>
      </w:r>
      <w:r>
        <w:rPr>
          <w:color w:val="FF0000"/>
        </w:rPr>
        <w:t>P</w:t>
      </w:r>
      <w:r>
        <w:t>WYAPAAPRPA</w:t>
      </w:r>
      <w:r>
        <w:rPr>
          <w:color w:val="FF0000"/>
        </w:rPr>
        <w:t>Z</w:t>
      </w:r>
      <w:r>
        <w:t>V</w:t>
      </w:r>
      <w:r>
        <w:rPr>
          <w:color w:val="FF0000"/>
        </w:rPr>
        <w:t>S</w:t>
      </w:r>
      <w:r>
        <w:t>PVPRFSWQAAPAPPP</w:t>
      </w:r>
      <w:r>
        <w:rPr>
          <w:color w:val="FF0000"/>
        </w:rPr>
        <w:t>LZ</w:t>
      </w:r>
      <w:r>
        <w:t>TLRSNP</w:t>
      </w:r>
      <w:r>
        <w:rPr>
          <w:color w:val="FF0000"/>
        </w:rPr>
        <w:t>N</w:t>
      </w:r>
      <w:r>
        <w:t>R</w:t>
      </w:r>
      <w:r>
        <w:rPr>
          <w:color w:val="FF0000"/>
        </w:rPr>
        <w:t>Y</w:t>
      </w:r>
      <w:r>
        <w:t>A</w:t>
      </w:r>
      <w:r>
        <w:rPr>
          <w:color w:val="FF0000"/>
        </w:rPr>
        <w:t>M</w:t>
      </w:r>
      <w:r>
        <w:t>D</w:t>
      </w:r>
      <w:r>
        <w:rPr>
          <w:color w:val="FF0000"/>
        </w:rPr>
        <w:t>XG</w:t>
      </w:r>
      <w:r>
        <w:t>N</w:t>
      </w:r>
      <w:r>
        <w:rPr>
          <w:color w:val="FF0000"/>
        </w:rPr>
        <w:t>M</w:t>
      </w:r>
      <w:r>
        <w:t>WNWQRGATR</w:t>
      </w:r>
      <w:r>
        <w:rPr>
          <w:color w:val="FF0000"/>
        </w:rPr>
        <w:t>Y</w:t>
      </w:r>
      <w:r>
        <w:t>WF</w:t>
      </w:r>
    </w:p>
    <w:p w14:paraId="31273AB1" w14:textId="77777777" w:rsidR="007E1544" w:rsidRDefault="007E1544"/>
    <w:p w14:paraId="49035BE3" w14:textId="77777777" w:rsidR="007E1544" w:rsidRDefault="00000000">
      <w:pPr>
        <w:pStyle w:val="Heading1"/>
      </w:pPr>
      <w:r>
        <w:t>Mutant 3</w:t>
      </w:r>
    </w:p>
    <w:p w14:paraId="20E8E729" w14:textId="77777777" w:rsidR="007E1544" w:rsidRDefault="00000000">
      <w:r>
        <w:rPr>
          <w:color w:val="FF0000"/>
        </w:rPr>
        <w:t>R</w:t>
      </w:r>
      <w:r>
        <w:t>LLP</w:t>
      </w:r>
      <w:r>
        <w:rPr>
          <w:color w:val="FF0000"/>
        </w:rPr>
        <w:t>SUYZ</w:t>
      </w:r>
      <w:r>
        <w:t>A</w:t>
      </w:r>
      <w:r>
        <w:rPr>
          <w:color w:val="FF0000"/>
        </w:rPr>
        <w:t>PC</w:t>
      </w:r>
      <w:r>
        <w:t>LLAPARAKVY</w:t>
      </w:r>
      <w:r>
        <w:rPr>
          <w:color w:val="FF0000"/>
        </w:rPr>
        <w:t>TYD</w:t>
      </w:r>
      <w:r>
        <w:t>ELARELMHSH</w:t>
      </w:r>
      <w:r>
        <w:rPr>
          <w:color w:val="FF0000"/>
        </w:rPr>
        <w:t>U</w:t>
      </w:r>
      <w:r>
        <w:t>VPR</w:t>
      </w:r>
      <w:r>
        <w:rPr>
          <w:color w:val="FF0000"/>
        </w:rPr>
        <w:t>PS</w:t>
      </w:r>
      <w:r>
        <w:t>L</w:t>
      </w:r>
      <w:r>
        <w:rPr>
          <w:color w:val="FF0000"/>
        </w:rPr>
        <w:t>LH</w:t>
      </w:r>
      <w:r>
        <w:t>W</w:t>
      </w:r>
      <w:r>
        <w:rPr>
          <w:color w:val="FF0000"/>
        </w:rPr>
        <w:t>WU</w:t>
      </w:r>
      <w:r>
        <w:t>IA</w:t>
      </w:r>
      <w:r>
        <w:rPr>
          <w:color w:val="FF0000"/>
        </w:rPr>
        <w:t>FWA</w:t>
      </w:r>
      <w:r>
        <w:t>S</w:t>
      </w:r>
      <w:r>
        <w:rPr>
          <w:color w:val="FF0000"/>
        </w:rPr>
        <w:t>OX</w:t>
      </w:r>
      <w:r>
        <w:t>NTTAV</w:t>
      </w:r>
      <w:r>
        <w:rPr>
          <w:color w:val="FF0000"/>
        </w:rPr>
        <w:t>Z</w:t>
      </w:r>
      <w:r>
        <w:t>HVNG</w:t>
      </w:r>
      <w:r>
        <w:rPr>
          <w:color w:val="FF0000"/>
        </w:rPr>
        <w:t>N</w:t>
      </w:r>
      <w:r>
        <w:t>GSG</w:t>
      </w:r>
      <w:r>
        <w:rPr>
          <w:color w:val="FF0000"/>
        </w:rPr>
        <w:t>P</w:t>
      </w:r>
      <w:r>
        <w:t>HGIFQISDLY</w:t>
      </w:r>
      <w:r>
        <w:rPr>
          <w:color w:val="FF0000"/>
        </w:rPr>
        <w:t>D</w:t>
      </w:r>
      <w:r>
        <w:t>CSH</w:t>
      </w:r>
      <w:r>
        <w:rPr>
          <w:color w:val="FF0000"/>
        </w:rPr>
        <w:t>A</w:t>
      </w:r>
      <w:r>
        <w:t>GRGKACGMA</w:t>
      </w:r>
      <w:r>
        <w:rPr>
          <w:color w:val="FF0000"/>
        </w:rPr>
        <w:t>Q</w:t>
      </w:r>
      <w:r>
        <w:t>SEL</w:t>
      </w:r>
      <w:r>
        <w:rPr>
          <w:color w:val="FF0000"/>
        </w:rPr>
        <w:t>AL</w:t>
      </w:r>
      <w:r>
        <w:t>DN</w:t>
      </w:r>
      <w:r>
        <w:rPr>
          <w:color w:val="FF0000"/>
        </w:rPr>
        <w:t>GYN</w:t>
      </w:r>
      <w:r>
        <w:t>DMQCA</w:t>
      </w:r>
      <w:r>
        <w:rPr>
          <w:color w:val="FF0000"/>
        </w:rPr>
        <w:t>OG</w:t>
      </w:r>
      <w:r>
        <w:t>I</w:t>
      </w:r>
      <w:r>
        <w:rPr>
          <w:color w:val="FF0000"/>
        </w:rPr>
        <w:t>P</w:t>
      </w:r>
      <w:r>
        <w:t>REHQG</w:t>
      </w:r>
      <w:r>
        <w:rPr>
          <w:color w:val="FF0000"/>
        </w:rPr>
        <w:t>MU</w:t>
      </w:r>
      <w:r>
        <w:t>GNG</w:t>
      </w:r>
      <w:r>
        <w:rPr>
          <w:color w:val="FF0000"/>
        </w:rPr>
        <w:t>KLZ</w:t>
      </w:r>
      <w:r>
        <w:t>W</w:t>
      </w:r>
      <w:r>
        <w:rPr>
          <w:color w:val="FF0000"/>
        </w:rPr>
        <w:t>L</w:t>
      </w:r>
      <w:r>
        <w:t>VYA</w:t>
      </w:r>
      <w:r>
        <w:rPr>
          <w:color w:val="FF0000"/>
        </w:rPr>
        <w:t>K</w:t>
      </w:r>
      <w:r>
        <w:t>H</w:t>
      </w:r>
      <w:r>
        <w:rPr>
          <w:color w:val="FF0000"/>
        </w:rPr>
        <w:t>ZZ</w:t>
      </w:r>
      <w:r>
        <w:t>R</w:t>
      </w:r>
      <w:r>
        <w:rPr>
          <w:color w:val="FF0000"/>
        </w:rPr>
        <w:t>N</w:t>
      </w:r>
      <w:r>
        <w:t>ER</w:t>
      </w:r>
      <w:r>
        <w:rPr>
          <w:color w:val="FF0000"/>
        </w:rPr>
        <w:t>N</w:t>
      </w:r>
      <w:r>
        <w:t>A</w:t>
      </w:r>
      <w:r>
        <w:rPr>
          <w:color w:val="FF0000"/>
        </w:rPr>
        <w:t>SN</w:t>
      </w:r>
      <w:r>
        <w:t>L</w:t>
      </w:r>
      <w:r>
        <w:rPr>
          <w:color w:val="FF0000"/>
        </w:rPr>
        <w:t>F</w:t>
      </w:r>
      <w:r>
        <w:t>G</w:t>
      </w:r>
      <w:r>
        <w:rPr>
          <w:color w:val="FF0000"/>
        </w:rPr>
        <w:t>Q</w:t>
      </w:r>
      <w:r>
        <w:t>FSGT</w:t>
      </w:r>
      <w:r>
        <w:rPr>
          <w:color w:val="FF0000"/>
        </w:rPr>
        <w:t>Z</w:t>
      </w:r>
      <w:r>
        <w:t>NEIQ</w:t>
      </w:r>
      <w:r>
        <w:rPr>
          <w:color w:val="FF0000"/>
        </w:rPr>
        <w:t>F</w:t>
      </w:r>
      <w:r>
        <w:t>PH</w:t>
      </w:r>
      <w:r>
        <w:rPr>
          <w:color w:val="FF0000"/>
        </w:rPr>
        <w:t>OK</w:t>
      </w:r>
      <w:r>
        <w:t>YG</w:t>
      </w:r>
      <w:r>
        <w:rPr>
          <w:color w:val="FF0000"/>
        </w:rPr>
        <w:t>K</w:t>
      </w:r>
      <w:r>
        <w:t>PPP</w:t>
      </w:r>
      <w:r>
        <w:rPr>
          <w:color w:val="FF0000"/>
        </w:rPr>
        <w:t>R</w:t>
      </w:r>
      <w:r>
        <w:t>I</w:t>
      </w:r>
      <w:r>
        <w:rPr>
          <w:color w:val="FF0000"/>
        </w:rPr>
        <w:t>I</w:t>
      </w:r>
      <w:r>
        <w:t>APPPRA</w:t>
      </w:r>
      <w:r>
        <w:rPr>
          <w:color w:val="FF0000"/>
        </w:rPr>
        <w:t>V</w:t>
      </w:r>
      <w:r>
        <w:t>PTAAP</w:t>
      </w:r>
      <w:r>
        <w:rPr>
          <w:color w:val="FF0000"/>
        </w:rPr>
        <w:t>KR</w:t>
      </w:r>
      <w:r>
        <w:t>RPV</w:t>
      </w:r>
      <w:r>
        <w:rPr>
          <w:color w:val="FF0000"/>
        </w:rPr>
        <w:t>K</w:t>
      </w:r>
      <w:r>
        <w:t>PAASYGLPP</w:t>
      </w:r>
      <w:r>
        <w:rPr>
          <w:color w:val="FF0000"/>
        </w:rPr>
        <w:t>C</w:t>
      </w:r>
      <w:r>
        <w:t>AAPARRW</w:t>
      </w:r>
      <w:r>
        <w:rPr>
          <w:color w:val="FF0000"/>
        </w:rPr>
        <w:t>PU</w:t>
      </w:r>
      <w:r>
        <w:t>PA</w:t>
      </w:r>
      <w:r>
        <w:rPr>
          <w:color w:val="FF0000"/>
        </w:rPr>
        <w:t>F</w:t>
      </w:r>
      <w:r>
        <w:t>P</w:t>
      </w:r>
      <w:r>
        <w:rPr>
          <w:color w:val="FF0000"/>
        </w:rPr>
        <w:t>SXR</w:t>
      </w:r>
      <w:r>
        <w:t>VV</w:t>
      </w:r>
      <w:r>
        <w:rPr>
          <w:color w:val="FF0000"/>
        </w:rPr>
        <w:t>EOXY</w:t>
      </w:r>
      <w:r>
        <w:t>RFS</w:t>
      </w:r>
      <w:r>
        <w:rPr>
          <w:color w:val="FF0000"/>
        </w:rPr>
        <w:t>D</w:t>
      </w:r>
      <w:r>
        <w:t>QAAPA</w:t>
      </w:r>
      <w:r>
        <w:rPr>
          <w:color w:val="FF0000"/>
        </w:rPr>
        <w:t>I</w:t>
      </w:r>
      <w:r>
        <w:t>PPRPTLRSNPQR</w:t>
      </w:r>
      <w:r>
        <w:rPr>
          <w:color w:val="FF0000"/>
        </w:rPr>
        <w:t>M</w:t>
      </w:r>
      <w:r>
        <w:t>AADPRNFWNW</w:t>
      </w:r>
      <w:r>
        <w:rPr>
          <w:color w:val="FF0000"/>
        </w:rPr>
        <w:t>C</w:t>
      </w:r>
      <w:r>
        <w:t>RG</w:t>
      </w:r>
      <w:r>
        <w:rPr>
          <w:color w:val="FF0000"/>
        </w:rPr>
        <w:t>F</w:t>
      </w:r>
      <w:r>
        <w:t>TRRWF</w:t>
      </w:r>
    </w:p>
    <w:p w14:paraId="21F8E59D" w14:textId="77777777" w:rsidR="007E1544" w:rsidRDefault="007E1544"/>
    <w:p w14:paraId="648D8A14" w14:textId="77777777" w:rsidR="007E1544" w:rsidRDefault="00000000">
      <w:pPr>
        <w:pStyle w:val="Heading1"/>
      </w:pPr>
      <w:r>
        <w:t>Mutant 4</w:t>
      </w:r>
    </w:p>
    <w:p w14:paraId="24F71D80" w14:textId="77777777" w:rsidR="007E1544" w:rsidRDefault="00000000">
      <w:r>
        <w:t>M</w:t>
      </w:r>
      <w:r>
        <w:rPr>
          <w:color w:val="FF0000"/>
        </w:rPr>
        <w:t>K</w:t>
      </w:r>
      <w:r>
        <w:t>LP</w:t>
      </w:r>
      <w:r>
        <w:rPr>
          <w:color w:val="FF0000"/>
        </w:rPr>
        <w:t>OZ</w:t>
      </w:r>
      <w:r>
        <w:t>FV</w:t>
      </w:r>
      <w:r>
        <w:rPr>
          <w:color w:val="FF0000"/>
        </w:rPr>
        <w:t>KDK</w:t>
      </w:r>
      <w:r>
        <w:t>LLA</w:t>
      </w:r>
      <w:r>
        <w:rPr>
          <w:color w:val="FF0000"/>
        </w:rPr>
        <w:t>OWEQDZ</w:t>
      </w:r>
      <w:r>
        <w:t>Y</w:t>
      </w:r>
      <w:r>
        <w:rPr>
          <w:color w:val="FF0000"/>
        </w:rPr>
        <w:t>A</w:t>
      </w:r>
      <w:r>
        <w:t>RCE</w:t>
      </w:r>
      <w:r>
        <w:rPr>
          <w:color w:val="FF0000"/>
        </w:rPr>
        <w:t>X</w:t>
      </w:r>
      <w:r>
        <w:t>A</w:t>
      </w:r>
      <w:r>
        <w:rPr>
          <w:color w:val="FF0000"/>
        </w:rPr>
        <w:t>E</w:t>
      </w:r>
      <w:r>
        <w:t>E</w:t>
      </w:r>
      <w:r>
        <w:rPr>
          <w:color w:val="FF0000"/>
        </w:rPr>
        <w:t>C</w:t>
      </w:r>
      <w:r>
        <w:t>MH</w:t>
      </w:r>
      <w:r>
        <w:rPr>
          <w:color w:val="FF0000"/>
        </w:rPr>
        <w:t>ROQ</w:t>
      </w:r>
      <w:r>
        <w:t>VPRDQL</w:t>
      </w:r>
      <w:r>
        <w:rPr>
          <w:color w:val="FF0000"/>
        </w:rPr>
        <w:t>X</w:t>
      </w:r>
      <w:r>
        <w:t>V</w:t>
      </w:r>
      <w:r>
        <w:rPr>
          <w:color w:val="FF0000"/>
        </w:rPr>
        <w:t>D</w:t>
      </w:r>
      <w:r>
        <w:t>VC</w:t>
      </w:r>
      <w:r>
        <w:rPr>
          <w:color w:val="FF0000"/>
        </w:rPr>
        <w:t>R</w:t>
      </w:r>
      <w:r>
        <w:t>ARH</w:t>
      </w:r>
      <w:r>
        <w:rPr>
          <w:color w:val="FF0000"/>
        </w:rPr>
        <w:t>N</w:t>
      </w:r>
      <w:r>
        <w:t>S</w:t>
      </w:r>
      <w:r>
        <w:rPr>
          <w:color w:val="FF0000"/>
        </w:rPr>
        <w:t>U</w:t>
      </w:r>
      <w:r>
        <w:t>YN</w:t>
      </w:r>
      <w:r>
        <w:rPr>
          <w:color w:val="FF0000"/>
        </w:rPr>
        <w:t>U</w:t>
      </w:r>
      <w:r>
        <w:t>T</w:t>
      </w:r>
      <w:r>
        <w:rPr>
          <w:color w:val="FF0000"/>
        </w:rPr>
        <w:t>X</w:t>
      </w:r>
      <w:r>
        <w:t>VGH</w:t>
      </w:r>
      <w:r>
        <w:rPr>
          <w:color w:val="FF0000"/>
        </w:rPr>
        <w:t>I</w:t>
      </w:r>
      <w:r>
        <w:t>NGD</w:t>
      </w:r>
      <w:r>
        <w:rPr>
          <w:color w:val="FF0000"/>
        </w:rPr>
        <w:t>N</w:t>
      </w:r>
      <w:r>
        <w:t>SGD</w:t>
      </w:r>
      <w:r>
        <w:rPr>
          <w:color w:val="FF0000"/>
        </w:rPr>
        <w:t>LFA</w:t>
      </w:r>
      <w:r>
        <w:t>F</w:t>
      </w:r>
      <w:r>
        <w:rPr>
          <w:color w:val="FF0000"/>
        </w:rPr>
        <w:t>K</w:t>
      </w:r>
      <w:r>
        <w:t>I</w:t>
      </w:r>
      <w:r>
        <w:rPr>
          <w:color w:val="FF0000"/>
        </w:rPr>
        <w:t>TR</w:t>
      </w:r>
      <w:r>
        <w:t>LY</w:t>
      </w:r>
      <w:r>
        <w:rPr>
          <w:color w:val="FF0000"/>
        </w:rPr>
        <w:t>R</w:t>
      </w:r>
      <w:r>
        <w:t>CS</w:t>
      </w:r>
      <w:r>
        <w:rPr>
          <w:color w:val="FF0000"/>
        </w:rPr>
        <w:t>RT</w:t>
      </w:r>
      <w:r>
        <w:t>GRGK</w:t>
      </w:r>
      <w:r>
        <w:rPr>
          <w:color w:val="FF0000"/>
        </w:rPr>
        <w:t>G</w:t>
      </w:r>
      <w:r>
        <w:t>CG</w:t>
      </w:r>
      <w:r>
        <w:rPr>
          <w:color w:val="FF0000"/>
        </w:rPr>
        <w:t>HY</w:t>
      </w:r>
      <w:r>
        <w:t>CS</w:t>
      </w:r>
      <w:r>
        <w:rPr>
          <w:color w:val="FF0000"/>
        </w:rPr>
        <w:t>R</w:t>
      </w:r>
      <w:r>
        <w:t>LL</w:t>
      </w:r>
      <w:r>
        <w:rPr>
          <w:color w:val="FF0000"/>
        </w:rPr>
        <w:t>S</w:t>
      </w:r>
      <w:r>
        <w:t>DN</w:t>
      </w:r>
      <w:r>
        <w:rPr>
          <w:color w:val="FF0000"/>
        </w:rPr>
        <w:t>XIC</w:t>
      </w:r>
      <w:r>
        <w:t>DMQC</w:t>
      </w:r>
      <w:r>
        <w:rPr>
          <w:color w:val="FF0000"/>
        </w:rPr>
        <w:t>F</w:t>
      </w:r>
      <w:r>
        <w:t>KR</w:t>
      </w:r>
      <w:r>
        <w:rPr>
          <w:color w:val="FF0000"/>
        </w:rPr>
        <w:t>Q</w:t>
      </w:r>
      <w:r>
        <w:t>HREHQ</w:t>
      </w:r>
      <w:r>
        <w:rPr>
          <w:color w:val="FF0000"/>
        </w:rPr>
        <w:t>W</w:t>
      </w:r>
      <w:r>
        <w:t>LS</w:t>
      </w:r>
      <w:r>
        <w:rPr>
          <w:color w:val="FF0000"/>
        </w:rPr>
        <w:t>KF</w:t>
      </w:r>
      <w:r>
        <w:t>G</w:t>
      </w:r>
      <w:r>
        <w:rPr>
          <w:color w:val="FF0000"/>
        </w:rPr>
        <w:t>O</w:t>
      </w:r>
      <w:r>
        <w:t>NAWAV</w:t>
      </w:r>
      <w:r>
        <w:rPr>
          <w:color w:val="FF0000"/>
        </w:rPr>
        <w:t>KIV</w:t>
      </w:r>
      <w:r>
        <w:t>HCK</w:t>
      </w:r>
      <w:r>
        <w:rPr>
          <w:color w:val="FF0000"/>
        </w:rPr>
        <w:t>Q</w:t>
      </w:r>
      <w:r>
        <w:t>PERAAKY</w:t>
      </w:r>
      <w:r>
        <w:rPr>
          <w:color w:val="FF0000"/>
        </w:rPr>
        <w:t>M</w:t>
      </w:r>
      <w:r>
        <w:t>EGC</w:t>
      </w:r>
      <w:r>
        <w:rPr>
          <w:color w:val="FF0000"/>
        </w:rPr>
        <w:t>MN</w:t>
      </w:r>
      <w:r>
        <w:t>G</w:t>
      </w:r>
      <w:r>
        <w:rPr>
          <w:color w:val="FF0000"/>
        </w:rPr>
        <w:t>ED</w:t>
      </w:r>
      <w:r>
        <w:t>NEI</w:t>
      </w:r>
      <w:r>
        <w:rPr>
          <w:color w:val="FF0000"/>
        </w:rPr>
        <w:t>XFC</w:t>
      </w:r>
      <w:r>
        <w:t>HEAY</w:t>
      </w:r>
      <w:r>
        <w:rPr>
          <w:color w:val="FF0000"/>
        </w:rPr>
        <w:t>T</w:t>
      </w:r>
      <w:r>
        <w:t>LPPP</w:t>
      </w:r>
      <w:r>
        <w:rPr>
          <w:color w:val="FF0000"/>
        </w:rPr>
        <w:t>C</w:t>
      </w:r>
      <w:r>
        <w:t>ITA</w:t>
      </w:r>
      <w:r>
        <w:rPr>
          <w:color w:val="FF0000"/>
        </w:rPr>
        <w:t>U</w:t>
      </w:r>
      <w:r>
        <w:t>PPR</w:t>
      </w:r>
      <w:r>
        <w:rPr>
          <w:color w:val="FF0000"/>
        </w:rPr>
        <w:t>SV</w:t>
      </w:r>
      <w:r>
        <w:t>PT</w:t>
      </w:r>
      <w:r>
        <w:rPr>
          <w:color w:val="FF0000"/>
        </w:rPr>
        <w:t>X</w:t>
      </w:r>
      <w:r>
        <w:t>APVARPVRPA</w:t>
      </w:r>
      <w:r>
        <w:rPr>
          <w:color w:val="FF0000"/>
        </w:rPr>
        <w:t>YQ</w:t>
      </w:r>
      <w:r>
        <w:t>Y</w:t>
      </w:r>
      <w:r>
        <w:rPr>
          <w:color w:val="FF0000"/>
        </w:rPr>
        <w:t>LTIGM</w:t>
      </w:r>
      <w:r>
        <w:t>AA</w:t>
      </w:r>
      <w:r>
        <w:rPr>
          <w:color w:val="FF0000"/>
        </w:rPr>
        <w:t>N</w:t>
      </w:r>
      <w:r>
        <w:t>AR</w:t>
      </w:r>
      <w:r>
        <w:rPr>
          <w:color w:val="FF0000"/>
        </w:rPr>
        <w:t>OOGE</w:t>
      </w:r>
      <w:r>
        <w:t>P</w:t>
      </w:r>
      <w:r>
        <w:rPr>
          <w:color w:val="FF0000"/>
        </w:rPr>
        <w:t>HT</w:t>
      </w:r>
      <w:r>
        <w:t>PRP</w:t>
      </w:r>
      <w:r>
        <w:rPr>
          <w:color w:val="FF0000"/>
        </w:rPr>
        <w:t>C</w:t>
      </w:r>
      <w:r>
        <w:t>VVAPVP</w:t>
      </w:r>
      <w:r>
        <w:rPr>
          <w:color w:val="FF0000"/>
        </w:rPr>
        <w:t>IGV</w:t>
      </w:r>
      <w:r>
        <w:t>WQAAPA</w:t>
      </w:r>
      <w:r>
        <w:rPr>
          <w:color w:val="FF0000"/>
        </w:rPr>
        <w:t>GWG</w:t>
      </w:r>
      <w:r>
        <w:t>RP</w:t>
      </w:r>
      <w:r>
        <w:rPr>
          <w:color w:val="FF0000"/>
        </w:rPr>
        <w:t>SH</w:t>
      </w:r>
      <w:r>
        <w:t>R</w:t>
      </w:r>
      <w:r>
        <w:rPr>
          <w:color w:val="FF0000"/>
        </w:rPr>
        <w:t>A</w:t>
      </w:r>
      <w:r>
        <w:t>N</w:t>
      </w:r>
      <w:r>
        <w:rPr>
          <w:color w:val="FF0000"/>
        </w:rPr>
        <w:t>QP</w:t>
      </w:r>
      <w:r>
        <w:t>RV</w:t>
      </w:r>
      <w:r>
        <w:rPr>
          <w:color w:val="FF0000"/>
        </w:rPr>
        <w:t>G</w:t>
      </w:r>
      <w:r>
        <w:t>A</w:t>
      </w:r>
      <w:r>
        <w:rPr>
          <w:color w:val="FF0000"/>
        </w:rPr>
        <w:t>O</w:t>
      </w:r>
      <w:r>
        <w:t>P</w:t>
      </w:r>
      <w:r>
        <w:rPr>
          <w:color w:val="FF0000"/>
        </w:rPr>
        <w:t>TR</w:t>
      </w:r>
      <w:r>
        <w:t>F</w:t>
      </w:r>
      <w:r>
        <w:rPr>
          <w:color w:val="FF0000"/>
        </w:rPr>
        <w:t>C</w:t>
      </w:r>
      <w:r>
        <w:t>NW</w:t>
      </w:r>
      <w:r>
        <w:rPr>
          <w:color w:val="FF0000"/>
        </w:rPr>
        <w:t>N</w:t>
      </w:r>
      <w:r>
        <w:t>R</w:t>
      </w:r>
      <w:r>
        <w:rPr>
          <w:color w:val="FF0000"/>
        </w:rPr>
        <w:t>Y</w:t>
      </w:r>
      <w:r>
        <w:t>A</w:t>
      </w:r>
      <w:r>
        <w:rPr>
          <w:color w:val="FF0000"/>
        </w:rPr>
        <w:t>O</w:t>
      </w:r>
      <w:r>
        <w:t>RR</w:t>
      </w:r>
      <w:r>
        <w:rPr>
          <w:color w:val="FF0000"/>
        </w:rPr>
        <w:t>L</w:t>
      </w:r>
      <w:r>
        <w:t>F</w:t>
      </w:r>
    </w:p>
    <w:p w14:paraId="3733711F" w14:textId="77777777" w:rsidR="007E1544" w:rsidRDefault="007E1544"/>
    <w:p w14:paraId="4B877FE3" w14:textId="77777777" w:rsidR="007E1544" w:rsidRDefault="00000000">
      <w:pPr>
        <w:pStyle w:val="Heading1"/>
      </w:pPr>
      <w:r>
        <w:t>Mutant 5</w:t>
      </w:r>
    </w:p>
    <w:p w14:paraId="28420833" w14:textId="77777777" w:rsidR="007E1544" w:rsidRDefault="00000000">
      <w:r>
        <w:t>MLLP</w:t>
      </w:r>
      <w:r>
        <w:rPr>
          <w:color w:val="FF0000"/>
        </w:rPr>
        <w:t>DVL</w:t>
      </w:r>
      <w:r>
        <w:t>VA</w:t>
      </w:r>
      <w:r>
        <w:rPr>
          <w:color w:val="FF0000"/>
        </w:rPr>
        <w:t>TPX</w:t>
      </w:r>
      <w:r>
        <w:t>LA</w:t>
      </w:r>
      <w:r>
        <w:rPr>
          <w:color w:val="FF0000"/>
        </w:rPr>
        <w:t>W</w:t>
      </w:r>
      <w:r>
        <w:t>ARAK</w:t>
      </w:r>
      <w:r>
        <w:rPr>
          <w:color w:val="FF0000"/>
        </w:rPr>
        <w:t>GE</w:t>
      </w:r>
      <w:r>
        <w:t>E</w:t>
      </w:r>
      <w:r>
        <w:rPr>
          <w:color w:val="FF0000"/>
        </w:rPr>
        <w:t>K</w:t>
      </w:r>
      <w:r>
        <w:t>CE</w:t>
      </w:r>
      <w:r>
        <w:rPr>
          <w:color w:val="FF0000"/>
        </w:rPr>
        <w:t>CDX</w:t>
      </w:r>
      <w:r>
        <w:t>EL</w:t>
      </w:r>
      <w:r>
        <w:rPr>
          <w:color w:val="FF0000"/>
        </w:rPr>
        <w:t>XI</w:t>
      </w:r>
      <w:r>
        <w:t>S</w:t>
      </w:r>
      <w:r>
        <w:rPr>
          <w:color w:val="FF0000"/>
        </w:rPr>
        <w:t>SV</w:t>
      </w:r>
      <w:r>
        <w:t>V</w:t>
      </w:r>
      <w:r>
        <w:rPr>
          <w:color w:val="FF0000"/>
        </w:rPr>
        <w:t>C</w:t>
      </w:r>
      <w:r>
        <w:t>R</w:t>
      </w:r>
      <w:r>
        <w:rPr>
          <w:color w:val="FF0000"/>
        </w:rPr>
        <w:t>MA</w:t>
      </w:r>
      <w:r>
        <w:t>LA</w:t>
      </w:r>
      <w:r>
        <w:rPr>
          <w:color w:val="FF0000"/>
        </w:rPr>
        <w:t>S</w:t>
      </w:r>
      <w:r>
        <w:t>W</w:t>
      </w:r>
      <w:r>
        <w:rPr>
          <w:color w:val="FF0000"/>
        </w:rPr>
        <w:t>KX</w:t>
      </w:r>
      <w:r>
        <w:t>I</w:t>
      </w:r>
      <w:r>
        <w:rPr>
          <w:color w:val="FF0000"/>
        </w:rPr>
        <w:t>Z</w:t>
      </w:r>
      <w:r>
        <w:t>R</w:t>
      </w:r>
      <w:r>
        <w:rPr>
          <w:color w:val="FF0000"/>
        </w:rPr>
        <w:t>Q</w:t>
      </w:r>
      <w:r>
        <w:t>ESE</w:t>
      </w:r>
      <w:r>
        <w:rPr>
          <w:color w:val="FF0000"/>
        </w:rPr>
        <w:t>FGSEQ</w:t>
      </w:r>
      <w:r>
        <w:t>V</w:t>
      </w:r>
      <w:r>
        <w:rPr>
          <w:color w:val="FF0000"/>
        </w:rPr>
        <w:t>Z</w:t>
      </w:r>
      <w:r>
        <w:t>H</w:t>
      </w:r>
      <w:r>
        <w:rPr>
          <w:color w:val="FF0000"/>
        </w:rPr>
        <w:t>ZGM</w:t>
      </w:r>
      <w:r>
        <w:t>DGS</w:t>
      </w:r>
      <w:r>
        <w:rPr>
          <w:color w:val="FF0000"/>
        </w:rPr>
        <w:t>YLR</w:t>
      </w:r>
      <w:r>
        <w:t>GIFQISDL</w:t>
      </w:r>
      <w:r>
        <w:rPr>
          <w:color w:val="FF0000"/>
        </w:rPr>
        <w:t>P</w:t>
      </w:r>
      <w:r>
        <w:t>W</w:t>
      </w:r>
      <w:r>
        <w:rPr>
          <w:color w:val="FF0000"/>
        </w:rPr>
        <w:t>R</w:t>
      </w:r>
      <w:r>
        <w:t>S</w:t>
      </w:r>
      <w:r>
        <w:rPr>
          <w:color w:val="FF0000"/>
        </w:rPr>
        <w:t>KO</w:t>
      </w:r>
      <w:r>
        <w:t>G</w:t>
      </w:r>
      <w:r>
        <w:rPr>
          <w:color w:val="FF0000"/>
        </w:rPr>
        <w:t>X</w:t>
      </w:r>
      <w:r>
        <w:t>G</w:t>
      </w:r>
      <w:r>
        <w:rPr>
          <w:color w:val="FF0000"/>
        </w:rPr>
        <w:t>F</w:t>
      </w:r>
      <w:r>
        <w:t>A</w:t>
      </w:r>
      <w:r>
        <w:rPr>
          <w:color w:val="FF0000"/>
        </w:rPr>
        <w:t>F</w:t>
      </w:r>
      <w:r>
        <w:t>GM</w:t>
      </w:r>
      <w:r>
        <w:rPr>
          <w:color w:val="FF0000"/>
        </w:rPr>
        <w:t>W</w:t>
      </w:r>
      <w:r>
        <w:t>CS</w:t>
      </w:r>
      <w:r>
        <w:rPr>
          <w:color w:val="FF0000"/>
        </w:rPr>
        <w:t>PQ</w:t>
      </w:r>
      <w:r>
        <w:t>LD</w:t>
      </w:r>
      <w:r>
        <w:rPr>
          <w:color w:val="FF0000"/>
        </w:rPr>
        <w:t>E</w:t>
      </w:r>
      <w:r>
        <w:t>N</w:t>
      </w:r>
      <w:r>
        <w:rPr>
          <w:color w:val="FF0000"/>
        </w:rPr>
        <w:t>MG</w:t>
      </w:r>
      <w:r>
        <w:t>D</w:t>
      </w:r>
      <w:r>
        <w:rPr>
          <w:color w:val="FF0000"/>
        </w:rPr>
        <w:t>QZA</w:t>
      </w:r>
      <w:r>
        <w:t>C</w:t>
      </w:r>
      <w:r>
        <w:rPr>
          <w:color w:val="FF0000"/>
        </w:rPr>
        <w:t>U</w:t>
      </w:r>
      <w:r>
        <w:t>K</w:t>
      </w:r>
      <w:r>
        <w:rPr>
          <w:color w:val="FF0000"/>
        </w:rPr>
        <w:t>F</w:t>
      </w:r>
      <w:r>
        <w:t>I</w:t>
      </w:r>
      <w:r>
        <w:rPr>
          <w:color w:val="FF0000"/>
        </w:rPr>
        <w:t>DD</w:t>
      </w:r>
      <w:r>
        <w:t>EHQ</w:t>
      </w:r>
      <w:r>
        <w:rPr>
          <w:color w:val="FF0000"/>
        </w:rPr>
        <w:t>W</w:t>
      </w:r>
      <w:r>
        <w:t>L</w:t>
      </w:r>
      <w:r>
        <w:rPr>
          <w:color w:val="FF0000"/>
        </w:rPr>
        <w:t>UDOCUYL</w:t>
      </w:r>
      <w:r>
        <w:t>W</w:t>
      </w:r>
      <w:r>
        <w:rPr>
          <w:color w:val="FF0000"/>
        </w:rPr>
        <w:t>I</w:t>
      </w:r>
      <w:r>
        <w:t>VYA</w:t>
      </w:r>
      <w:r>
        <w:rPr>
          <w:color w:val="FF0000"/>
        </w:rPr>
        <w:t>D</w:t>
      </w:r>
      <w:r>
        <w:t>H</w:t>
      </w:r>
      <w:r>
        <w:rPr>
          <w:color w:val="FF0000"/>
        </w:rPr>
        <w:t>ZY</w:t>
      </w:r>
      <w:r>
        <w:t>R</w:t>
      </w:r>
      <w:r>
        <w:rPr>
          <w:color w:val="FF0000"/>
        </w:rPr>
        <w:t>G</w:t>
      </w:r>
      <w:r>
        <w:t>E</w:t>
      </w:r>
      <w:r>
        <w:rPr>
          <w:color w:val="FF0000"/>
        </w:rPr>
        <w:t>NR</w:t>
      </w:r>
      <w:r>
        <w:t>AK</w:t>
      </w:r>
      <w:r>
        <w:rPr>
          <w:color w:val="FF0000"/>
        </w:rPr>
        <w:t>M</w:t>
      </w:r>
      <w:r>
        <w:t>L</w:t>
      </w:r>
      <w:r>
        <w:rPr>
          <w:color w:val="FF0000"/>
        </w:rPr>
        <w:t>LI</w:t>
      </w:r>
      <w:r>
        <w:t>CF</w:t>
      </w:r>
      <w:r>
        <w:rPr>
          <w:color w:val="FF0000"/>
        </w:rPr>
        <w:t>K</w:t>
      </w:r>
      <w:r>
        <w:t>G</w:t>
      </w:r>
      <w:r>
        <w:rPr>
          <w:color w:val="FF0000"/>
        </w:rPr>
        <w:t>XPX</w:t>
      </w:r>
      <w:r>
        <w:t>EIQQP</w:t>
      </w:r>
      <w:r>
        <w:rPr>
          <w:color w:val="FF0000"/>
        </w:rPr>
        <w:t>CGML</w:t>
      </w:r>
      <w:r>
        <w:t>G</w:t>
      </w:r>
      <w:r>
        <w:rPr>
          <w:color w:val="FF0000"/>
        </w:rPr>
        <w:t>CKZ</w:t>
      </w:r>
      <w:r>
        <w:t>PA</w:t>
      </w:r>
      <w:r>
        <w:rPr>
          <w:color w:val="FF0000"/>
        </w:rPr>
        <w:t>VV</w:t>
      </w:r>
      <w:r>
        <w:t>A</w:t>
      </w:r>
      <w:r>
        <w:rPr>
          <w:color w:val="FF0000"/>
        </w:rPr>
        <w:t>LHQ</w:t>
      </w:r>
      <w:r>
        <w:t>RARPT</w:t>
      </w:r>
      <w:r>
        <w:rPr>
          <w:color w:val="FF0000"/>
        </w:rPr>
        <w:t>MC</w:t>
      </w:r>
      <w:r>
        <w:t>PVARPVRP</w:t>
      </w:r>
      <w:r>
        <w:rPr>
          <w:color w:val="FF0000"/>
        </w:rPr>
        <w:t>DWAK</w:t>
      </w:r>
      <w:r>
        <w:t>G</w:t>
      </w:r>
      <w:r>
        <w:rPr>
          <w:color w:val="FF0000"/>
        </w:rPr>
        <w:t>S</w:t>
      </w:r>
      <w:r>
        <w:t>P</w:t>
      </w:r>
      <w:r>
        <w:rPr>
          <w:color w:val="FF0000"/>
        </w:rPr>
        <w:t>H</w:t>
      </w:r>
      <w:r>
        <w:t>P</w:t>
      </w:r>
      <w:r>
        <w:rPr>
          <w:color w:val="FF0000"/>
        </w:rPr>
        <w:t>XV</w:t>
      </w:r>
      <w:r>
        <w:t>PA</w:t>
      </w:r>
      <w:r>
        <w:rPr>
          <w:color w:val="FF0000"/>
        </w:rPr>
        <w:t>U</w:t>
      </w:r>
      <w:r>
        <w:t>RW</w:t>
      </w:r>
      <w:r>
        <w:rPr>
          <w:color w:val="FF0000"/>
        </w:rPr>
        <w:t>OR</w:t>
      </w:r>
      <w:r>
        <w:t>PA</w:t>
      </w:r>
      <w:r>
        <w:rPr>
          <w:color w:val="FF0000"/>
        </w:rPr>
        <w:t>P</w:t>
      </w:r>
      <w:r>
        <w:t>PR</w:t>
      </w:r>
      <w:r>
        <w:rPr>
          <w:color w:val="FF0000"/>
        </w:rPr>
        <w:t>M</w:t>
      </w:r>
      <w:r>
        <w:t>AVV</w:t>
      </w:r>
      <w:r>
        <w:rPr>
          <w:color w:val="FF0000"/>
        </w:rPr>
        <w:t>RSTE</w:t>
      </w:r>
      <w:r>
        <w:t>R</w:t>
      </w:r>
      <w:r>
        <w:rPr>
          <w:color w:val="FF0000"/>
        </w:rPr>
        <w:t>ZRCGC</w:t>
      </w:r>
      <w:r>
        <w:t>APAP</w:t>
      </w:r>
      <w:r>
        <w:rPr>
          <w:color w:val="FF0000"/>
        </w:rPr>
        <w:t>CAAKI</w:t>
      </w:r>
      <w:r>
        <w:t>L</w:t>
      </w:r>
      <w:r>
        <w:rPr>
          <w:color w:val="FF0000"/>
        </w:rPr>
        <w:t>Q</w:t>
      </w:r>
      <w:r>
        <w:t>SN</w:t>
      </w:r>
      <w:r>
        <w:rPr>
          <w:color w:val="FF0000"/>
        </w:rPr>
        <w:t>O</w:t>
      </w:r>
      <w:r>
        <w:t>Q</w:t>
      </w:r>
      <w:r>
        <w:rPr>
          <w:color w:val="FF0000"/>
        </w:rPr>
        <w:t>E</w:t>
      </w:r>
      <w:r>
        <w:t>V</w:t>
      </w:r>
      <w:r>
        <w:rPr>
          <w:color w:val="FF0000"/>
        </w:rPr>
        <w:t>ZDPU</w:t>
      </w:r>
      <w:r>
        <w:t>RNFW</w:t>
      </w:r>
      <w:r>
        <w:rPr>
          <w:color w:val="FF0000"/>
        </w:rPr>
        <w:t>LX</w:t>
      </w:r>
      <w:r>
        <w:t>QRGA</w:t>
      </w:r>
      <w:r>
        <w:rPr>
          <w:color w:val="FF0000"/>
        </w:rPr>
        <w:t>FH</w:t>
      </w:r>
      <w:r>
        <w:t>RWF</w:t>
      </w:r>
    </w:p>
    <w:p w14:paraId="0841531D" w14:textId="77777777" w:rsidR="007E1544" w:rsidRDefault="007E1544"/>
    <w:p w14:paraId="4D1E370E" w14:textId="77777777" w:rsidR="007E1544" w:rsidRDefault="00000000">
      <w:pPr>
        <w:pStyle w:val="Heading1"/>
      </w:pPr>
      <w:r>
        <w:t>Mutant 6</w:t>
      </w:r>
    </w:p>
    <w:p w14:paraId="1B3304C8" w14:textId="77777777" w:rsidR="007E1544" w:rsidRDefault="00000000">
      <w:r>
        <w:rPr>
          <w:color w:val="FF0000"/>
        </w:rPr>
        <w:t>DANX</w:t>
      </w:r>
      <w:r>
        <w:t>L</w:t>
      </w:r>
      <w:r>
        <w:rPr>
          <w:color w:val="FF0000"/>
        </w:rPr>
        <w:t>S</w:t>
      </w:r>
      <w:r>
        <w:t>F</w:t>
      </w:r>
      <w:r>
        <w:rPr>
          <w:color w:val="FF0000"/>
        </w:rPr>
        <w:t>FY</w:t>
      </w:r>
      <w:r>
        <w:t>CA</w:t>
      </w:r>
      <w:r>
        <w:rPr>
          <w:color w:val="FF0000"/>
        </w:rPr>
        <w:t>R</w:t>
      </w:r>
      <w:r>
        <w:t>L</w:t>
      </w:r>
      <w:r>
        <w:rPr>
          <w:color w:val="FF0000"/>
        </w:rPr>
        <w:t>U</w:t>
      </w:r>
      <w:r>
        <w:t>P</w:t>
      </w:r>
      <w:r>
        <w:rPr>
          <w:color w:val="FF0000"/>
        </w:rPr>
        <w:t>I</w:t>
      </w:r>
      <w:r>
        <w:t>RA</w:t>
      </w:r>
      <w:r>
        <w:rPr>
          <w:color w:val="FF0000"/>
        </w:rPr>
        <w:t>ZG</w:t>
      </w:r>
      <w:r>
        <w:t>Y</w:t>
      </w:r>
      <w:r>
        <w:rPr>
          <w:color w:val="FF0000"/>
        </w:rPr>
        <w:t>W</w:t>
      </w:r>
      <w:r>
        <w:t>RCE</w:t>
      </w:r>
      <w:r>
        <w:rPr>
          <w:color w:val="FF0000"/>
        </w:rPr>
        <w:t>VK</w:t>
      </w:r>
      <w:r>
        <w:t>REL</w:t>
      </w:r>
      <w:r>
        <w:rPr>
          <w:color w:val="FF0000"/>
        </w:rPr>
        <w:t>KUO</w:t>
      </w:r>
      <w:r>
        <w:t>H</w:t>
      </w:r>
      <w:r>
        <w:rPr>
          <w:color w:val="FF0000"/>
        </w:rPr>
        <w:t>EPGAMAWF</w:t>
      </w:r>
      <w:r>
        <w:t>VW</w:t>
      </w:r>
      <w:r>
        <w:rPr>
          <w:color w:val="FF0000"/>
        </w:rPr>
        <w:t>NP</w:t>
      </w:r>
      <w:r>
        <w:t>IA</w:t>
      </w:r>
      <w:r>
        <w:rPr>
          <w:color w:val="FF0000"/>
        </w:rPr>
        <w:t>M</w:t>
      </w:r>
      <w:r>
        <w:t>H</w:t>
      </w:r>
      <w:r>
        <w:rPr>
          <w:color w:val="FF0000"/>
        </w:rPr>
        <w:t>CH</w:t>
      </w:r>
      <w:r>
        <w:t>EYNT</w:t>
      </w:r>
      <w:r>
        <w:rPr>
          <w:color w:val="FF0000"/>
        </w:rPr>
        <w:t>LT</w:t>
      </w:r>
      <w:r>
        <w:t>V</w:t>
      </w:r>
      <w:r>
        <w:rPr>
          <w:color w:val="FF0000"/>
        </w:rPr>
        <w:t>H</w:t>
      </w:r>
      <w:r>
        <w:t>HV</w:t>
      </w:r>
      <w:r>
        <w:rPr>
          <w:color w:val="FF0000"/>
        </w:rPr>
        <w:t>U</w:t>
      </w:r>
      <w:r>
        <w:t>G</w:t>
      </w:r>
      <w:r>
        <w:rPr>
          <w:color w:val="FF0000"/>
        </w:rPr>
        <w:t>IQU</w:t>
      </w:r>
      <w:r>
        <w:t>G</w:t>
      </w:r>
      <w:r>
        <w:rPr>
          <w:color w:val="FF0000"/>
        </w:rPr>
        <w:t>Y</w:t>
      </w:r>
      <w:r>
        <w:t>H</w:t>
      </w:r>
      <w:r>
        <w:rPr>
          <w:color w:val="FF0000"/>
        </w:rPr>
        <w:t>ZUHM</w:t>
      </w:r>
      <w:r>
        <w:t>IS</w:t>
      </w:r>
      <w:r>
        <w:rPr>
          <w:color w:val="FF0000"/>
        </w:rPr>
        <w:t>XXPPH</w:t>
      </w:r>
      <w:r>
        <w:t>SH</w:t>
      </w:r>
      <w:r>
        <w:rPr>
          <w:color w:val="FF0000"/>
        </w:rPr>
        <w:t>WY</w:t>
      </w:r>
      <w:r>
        <w:t>RG</w:t>
      </w:r>
      <w:r>
        <w:rPr>
          <w:color w:val="FF0000"/>
        </w:rPr>
        <w:t>PXY</w:t>
      </w:r>
      <w:r>
        <w:t>G</w:t>
      </w:r>
      <w:r>
        <w:rPr>
          <w:color w:val="FF0000"/>
        </w:rPr>
        <w:t>AVAKA</w:t>
      </w:r>
      <w:r>
        <w:t>LLD</w:t>
      </w:r>
      <w:r>
        <w:rPr>
          <w:color w:val="FF0000"/>
        </w:rPr>
        <w:t>Y</w:t>
      </w:r>
      <w:r>
        <w:t>N</w:t>
      </w:r>
      <w:r>
        <w:rPr>
          <w:color w:val="FF0000"/>
        </w:rPr>
        <w:t>L</w:t>
      </w:r>
      <w:r>
        <w:t>A</w:t>
      </w:r>
      <w:r>
        <w:rPr>
          <w:color w:val="FF0000"/>
        </w:rPr>
        <w:t>TEGXF</w:t>
      </w:r>
      <w:r>
        <w:t>A</w:t>
      </w:r>
      <w:r>
        <w:rPr>
          <w:color w:val="FF0000"/>
        </w:rPr>
        <w:t>T</w:t>
      </w:r>
      <w:r>
        <w:t>RI</w:t>
      </w:r>
      <w:r>
        <w:rPr>
          <w:color w:val="FF0000"/>
        </w:rPr>
        <w:t>S</w:t>
      </w:r>
      <w:r>
        <w:t>REH</w:t>
      </w:r>
      <w:r>
        <w:rPr>
          <w:color w:val="FF0000"/>
        </w:rPr>
        <w:t>Z</w:t>
      </w:r>
      <w:r>
        <w:t>GL</w:t>
      </w:r>
      <w:r>
        <w:rPr>
          <w:color w:val="FF0000"/>
        </w:rPr>
        <w:t>UFCDIZ</w:t>
      </w:r>
      <w:r>
        <w:t>AW</w:t>
      </w:r>
      <w:r>
        <w:rPr>
          <w:color w:val="FF0000"/>
        </w:rPr>
        <w:t>Z</w:t>
      </w:r>
      <w:r>
        <w:t>VY</w:t>
      </w:r>
      <w:r>
        <w:rPr>
          <w:color w:val="FF0000"/>
        </w:rPr>
        <w:t>H</w:t>
      </w:r>
      <w:r>
        <w:t>Q</w:t>
      </w:r>
      <w:r>
        <w:rPr>
          <w:color w:val="FF0000"/>
        </w:rPr>
        <w:t>KEUD</w:t>
      </w:r>
      <w:r>
        <w:t>P</w:t>
      </w:r>
      <w:r>
        <w:rPr>
          <w:color w:val="FF0000"/>
        </w:rPr>
        <w:t>VUX</w:t>
      </w:r>
      <w:r>
        <w:t>A</w:t>
      </w:r>
      <w:r>
        <w:rPr>
          <w:color w:val="FF0000"/>
        </w:rPr>
        <w:t>F</w:t>
      </w:r>
      <w:r>
        <w:t>YLE</w:t>
      </w:r>
      <w:r>
        <w:rPr>
          <w:color w:val="FF0000"/>
        </w:rPr>
        <w:t>Q</w:t>
      </w:r>
      <w:r>
        <w:t>C</w:t>
      </w:r>
      <w:r>
        <w:rPr>
          <w:color w:val="FF0000"/>
        </w:rPr>
        <w:t>CR</w:t>
      </w:r>
      <w:r>
        <w:t>G</w:t>
      </w:r>
      <w:r>
        <w:rPr>
          <w:color w:val="FF0000"/>
        </w:rPr>
        <w:t>U</w:t>
      </w:r>
      <w:r>
        <w:t>G</w:t>
      </w:r>
      <w:r>
        <w:rPr>
          <w:color w:val="FF0000"/>
        </w:rPr>
        <w:t>U</w:t>
      </w:r>
      <w:r>
        <w:t>E</w:t>
      </w:r>
      <w:r>
        <w:rPr>
          <w:color w:val="FF0000"/>
        </w:rPr>
        <w:t>ET</w:t>
      </w:r>
      <w:r>
        <w:t>QP</w:t>
      </w:r>
      <w:r>
        <w:rPr>
          <w:color w:val="FF0000"/>
        </w:rPr>
        <w:t>Y</w:t>
      </w:r>
      <w:r>
        <w:t>E</w:t>
      </w:r>
      <w:r>
        <w:rPr>
          <w:color w:val="FF0000"/>
        </w:rPr>
        <w:t>GI</w:t>
      </w:r>
      <w:r>
        <w:t>G</w:t>
      </w:r>
      <w:r>
        <w:rPr>
          <w:color w:val="FF0000"/>
        </w:rPr>
        <w:t>PNOELW</w:t>
      </w:r>
      <w:r>
        <w:t>TAPP</w:t>
      </w:r>
      <w:r>
        <w:rPr>
          <w:color w:val="FF0000"/>
        </w:rPr>
        <w:t>ONYH</w:t>
      </w:r>
      <w:r>
        <w:t>PTA</w:t>
      </w:r>
      <w:r>
        <w:rPr>
          <w:color w:val="FF0000"/>
        </w:rPr>
        <w:t>IWG</w:t>
      </w:r>
      <w:r>
        <w:t>A</w:t>
      </w:r>
      <w:r>
        <w:rPr>
          <w:color w:val="FF0000"/>
        </w:rPr>
        <w:t>ZEUL</w:t>
      </w:r>
      <w:r>
        <w:t>PA</w:t>
      </w:r>
      <w:r>
        <w:rPr>
          <w:color w:val="FF0000"/>
        </w:rPr>
        <w:t>D</w:t>
      </w:r>
      <w:r>
        <w:t>S</w:t>
      </w:r>
      <w:r>
        <w:rPr>
          <w:color w:val="FF0000"/>
        </w:rPr>
        <w:t>K</w:t>
      </w:r>
      <w:r>
        <w:t>G</w:t>
      </w:r>
      <w:r>
        <w:rPr>
          <w:color w:val="FF0000"/>
        </w:rPr>
        <w:t>HRDVNE</w:t>
      </w:r>
      <w:r>
        <w:t>P</w:t>
      </w:r>
      <w:r>
        <w:rPr>
          <w:color w:val="FF0000"/>
        </w:rPr>
        <w:t>NL</w:t>
      </w:r>
      <w:r>
        <w:t>RWYA</w:t>
      </w:r>
      <w:r>
        <w:rPr>
          <w:color w:val="FF0000"/>
        </w:rPr>
        <w:t>XR</w:t>
      </w:r>
      <w:r>
        <w:t>APR</w:t>
      </w:r>
      <w:r>
        <w:rPr>
          <w:color w:val="FF0000"/>
        </w:rPr>
        <w:t>HW</w:t>
      </w:r>
      <w:r>
        <w:t>V</w:t>
      </w:r>
      <w:r>
        <w:rPr>
          <w:color w:val="FF0000"/>
        </w:rPr>
        <w:t>A</w:t>
      </w:r>
      <w:r>
        <w:t>A</w:t>
      </w:r>
      <w:r>
        <w:rPr>
          <w:color w:val="FF0000"/>
        </w:rPr>
        <w:t>AE</w:t>
      </w:r>
      <w:r>
        <w:t>P</w:t>
      </w:r>
      <w:r>
        <w:rPr>
          <w:color w:val="FF0000"/>
        </w:rPr>
        <w:t>V</w:t>
      </w:r>
      <w:r>
        <w:t>FS</w:t>
      </w:r>
      <w:r>
        <w:rPr>
          <w:color w:val="FF0000"/>
        </w:rPr>
        <w:t>T</w:t>
      </w:r>
      <w:r>
        <w:t>Q</w:t>
      </w:r>
      <w:r>
        <w:rPr>
          <w:color w:val="FF0000"/>
        </w:rPr>
        <w:t>XPUE</w:t>
      </w:r>
      <w:r>
        <w:t>P</w:t>
      </w:r>
      <w:r>
        <w:rPr>
          <w:color w:val="FF0000"/>
        </w:rPr>
        <w:t>EW</w:t>
      </w:r>
      <w:r>
        <w:t>R</w:t>
      </w:r>
      <w:r>
        <w:rPr>
          <w:color w:val="FF0000"/>
        </w:rPr>
        <w:t>ACPER</w:t>
      </w:r>
      <w:r>
        <w:t>N</w:t>
      </w:r>
      <w:r>
        <w:rPr>
          <w:color w:val="FF0000"/>
        </w:rPr>
        <w:t>TSGEG</w:t>
      </w:r>
      <w:r>
        <w:t>A</w:t>
      </w:r>
      <w:r>
        <w:rPr>
          <w:color w:val="FF0000"/>
        </w:rPr>
        <w:t>ZM</w:t>
      </w:r>
      <w:r>
        <w:t>R</w:t>
      </w:r>
      <w:r>
        <w:rPr>
          <w:color w:val="FF0000"/>
        </w:rPr>
        <w:t>YN</w:t>
      </w:r>
      <w:r>
        <w:t>W</w:t>
      </w:r>
      <w:r>
        <w:rPr>
          <w:color w:val="FF0000"/>
        </w:rPr>
        <w:t>HY</w:t>
      </w:r>
      <w:r>
        <w:t>QR</w:t>
      </w:r>
      <w:r>
        <w:rPr>
          <w:color w:val="FF0000"/>
        </w:rPr>
        <w:t>PMVHH</w:t>
      </w:r>
      <w:r>
        <w:t>WF</w:t>
      </w:r>
    </w:p>
    <w:p w14:paraId="0F4B2754" w14:textId="77777777" w:rsidR="007E1544" w:rsidRDefault="007E1544"/>
    <w:p w14:paraId="51307D9B" w14:textId="77777777" w:rsidR="007E1544" w:rsidRDefault="00000000">
      <w:pPr>
        <w:pStyle w:val="Heading1"/>
      </w:pPr>
      <w:r>
        <w:t>Mutant 7</w:t>
      </w:r>
    </w:p>
    <w:p w14:paraId="4C4F9713" w14:textId="77777777" w:rsidR="007E1544" w:rsidRDefault="00000000">
      <w:r>
        <w:rPr>
          <w:color w:val="FF0000"/>
        </w:rPr>
        <w:t>EWKLFFLF</w:t>
      </w:r>
      <w:r>
        <w:t>AC</w:t>
      </w:r>
      <w:r>
        <w:rPr>
          <w:color w:val="FF0000"/>
        </w:rPr>
        <w:t>FP</w:t>
      </w:r>
      <w:r>
        <w:t>L</w:t>
      </w:r>
      <w:r>
        <w:rPr>
          <w:color w:val="FF0000"/>
        </w:rPr>
        <w:t>H</w:t>
      </w:r>
      <w:r>
        <w:t>P</w:t>
      </w:r>
      <w:r>
        <w:rPr>
          <w:color w:val="FF0000"/>
        </w:rPr>
        <w:t>CMTDCG</w:t>
      </w:r>
      <w:r>
        <w:t>E</w:t>
      </w:r>
      <w:r>
        <w:rPr>
          <w:color w:val="FF0000"/>
        </w:rPr>
        <w:t>Q</w:t>
      </w:r>
      <w:r>
        <w:t>C</w:t>
      </w:r>
      <w:r>
        <w:rPr>
          <w:color w:val="FF0000"/>
        </w:rPr>
        <w:t>W</w:t>
      </w:r>
      <w:r>
        <w:t>L</w:t>
      </w:r>
      <w:r>
        <w:rPr>
          <w:color w:val="FF0000"/>
        </w:rPr>
        <w:t>VIRU</w:t>
      </w:r>
      <w:r>
        <w:t>M</w:t>
      </w:r>
      <w:r>
        <w:rPr>
          <w:color w:val="FF0000"/>
        </w:rPr>
        <w:t>PK</w:t>
      </w:r>
      <w:r>
        <w:t>H</w:t>
      </w:r>
      <w:r>
        <w:rPr>
          <w:color w:val="FF0000"/>
        </w:rPr>
        <w:t>S</w:t>
      </w:r>
      <w:r>
        <w:t>VP</w:t>
      </w:r>
      <w:r>
        <w:rPr>
          <w:color w:val="FF0000"/>
        </w:rPr>
        <w:t>PM</w:t>
      </w:r>
      <w:r>
        <w:t>Q</w:t>
      </w:r>
      <w:r>
        <w:rPr>
          <w:color w:val="FF0000"/>
        </w:rPr>
        <w:t>YGL</w:t>
      </w:r>
      <w:r>
        <w:t>W</w:t>
      </w:r>
      <w:r>
        <w:rPr>
          <w:color w:val="FF0000"/>
        </w:rPr>
        <w:t>UIHTTFH</w:t>
      </w:r>
      <w:r>
        <w:t>SE</w:t>
      </w:r>
      <w:r>
        <w:rPr>
          <w:color w:val="FF0000"/>
        </w:rPr>
        <w:t>CY</w:t>
      </w:r>
      <w:r>
        <w:t>T</w:t>
      </w:r>
      <w:r>
        <w:rPr>
          <w:color w:val="FF0000"/>
        </w:rPr>
        <w:t>PQQAPOT</w:t>
      </w:r>
      <w:r>
        <w:t>G</w:t>
      </w:r>
      <w:r>
        <w:rPr>
          <w:color w:val="FF0000"/>
        </w:rPr>
        <w:t>NXNT</w:t>
      </w:r>
      <w:r>
        <w:t>D</w:t>
      </w:r>
      <w:r>
        <w:rPr>
          <w:color w:val="FF0000"/>
        </w:rPr>
        <w:t>YK</w:t>
      </w:r>
      <w:r>
        <w:t>I</w:t>
      </w:r>
      <w:r>
        <w:rPr>
          <w:color w:val="FF0000"/>
        </w:rPr>
        <w:t>D</w:t>
      </w:r>
      <w:r>
        <w:t>QI</w:t>
      </w:r>
      <w:r>
        <w:rPr>
          <w:color w:val="FF0000"/>
        </w:rPr>
        <w:t>WEGULM</w:t>
      </w:r>
      <w:r>
        <w:t>SH</w:t>
      </w:r>
      <w:r>
        <w:rPr>
          <w:color w:val="FF0000"/>
        </w:rPr>
        <w:t>CLAS</w:t>
      </w:r>
      <w:r>
        <w:t>K</w:t>
      </w:r>
      <w:r>
        <w:rPr>
          <w:color w:val="FF0000"/>
        </w:rPr>
        <w:t>XXC</w:t>
      </w:r>
      <w:r>
        <w:t>MACSEL</w:t>
      </w:r>
      <w:r>
        <w:rPr>
          <w:color w:val="FF0000"/>
        </w:rPr>
        <w:t>QW</w:t>
      </w:r>
      <w:r>
        <w:t>D</w:t>
      </w:r>
      <w:r>
        <w:rPr>
          <w:color w:val="FF0000"/>
        </w:rPr>
        <w:t>XPE</w:t>
      </w:r>
      <w:r>
        <w:t>D</w:t>
      </w:r>
      <w:r>
        <w:rPr>
          <w:color w:val="FF0000"/>
        </w:rPr>
        <w:t>WZ</w:t>
      </w:r>
      <w:r>
        <w:t>Q</w:t>
      </w:r>
      <w:r>
        <w:rPr>
          <w:color w:val="FF0000"/>
        </w:rPr>
        <w:t>PVEPXZF</w:t>
      </w:r>
      <w:r>
        <w:t>EH</w:t>
      </w:r>
      <w:r>
        <w:rPr>
          <w:color w:val="FF0000"/>
        </w:rPr>
        <w:t>HQFXYU</w:t>
      </w:r>
      <w:r>
        <w:t>GF</w:t>
      </w:r>
      <w:r>
        <w:rPr>
          <w:color w:val="FF0000"/>
        </w:rPr>
        <w:t>YZN</w:t>
      </w:r>
      <w:r>
        <w:t>A</w:t>
      </w:r>
      <w:r>
        <w:rPr>
          <w:color w:val="FF0000"/>
        </w:rPr>
        <w:t>TL</w:t>
      </w:r>
      <w:r>
        <w:t>A</w:t>
      </w:r>
      <w:r>
        <w:rPr>
          <w:color w:val="FF0000"/>
        </w:rPr>
        <w:t>TRULVDHV</w:t>
      </w:r>
      <w:r>
        <w:t>AAKY</w:t>
      </w:r>
      <w:r>
        <w:rPr>
          <w:color w:val="FF0000"/>
        </w:rPr>
        <w:t>GV</w:t>
      </w:r>
      <w:r>
        <w:t>G</w:t>
      </w:r>
      <w:r>
        <w:rPr>
          <w:color w:val="FF0000"/>
        </w:rPr>
        <w:t>XE</w:t>
      </w:r>
      <w:r>
        <w:t>S</w:t>
      </w:r>
      <w:r>
        <w:rPr>
          <w:color w:val="FF0000"/>
        </w:rPr>
        <w:t>FKQYR</w:t>
      </w:r>
      <w:r>
        <w:t>I</w:t>
      </w:r>
      <w:r>
        <w:rPr>
          <w:color w:val="FF0000"/>
        </w:rPr>
        <w:t>A</w:t>
      </w:r>
      <w:r>
        <w:t>Q</w:t>
      </w:r>
      <w:r>
        <w:rPr>
          <w:color w:val="FF0000"/>
        </w:rPr>
        <w:t>R</w:t>
      </w:r>
      <w:r>
        <w:t>HE</w:t>
      </w:r>
      <w:r>
        <w:rPr>
          <w:color w:val="FF0000"/>
        </w:rPr>
        <w:t>WKIXVKKG</w:t>
      </w:r>
      <w:r>
        <w:t>I</w:t>
      </w:r>
      <w:r>
        <w:rPr>
          <w:color w:val="FF0000"/>
        </w:rPr>
        <w:t>DRCEZMWNKHO</w:t>
      </w:r>
      <w:r>
        <w:t>A</w:t>
      </w:r>
      <w:r>
        <w:rPr>
          <w:color w:val="FF0000"/>
        </w:rPr>
        <w:t>QW</w:t>
      </w:r>
      <w:r>
        <w:t>AR</w:t>
      </w:r>
      <w:r>
        <w:rPr>
          <w:color w:val="FF0000"/>
        </w:rPr>
        <w:t>D</w:t>
      </w:r>
      <w:r>
        <w:t>V</w:t>
      </w:r>
      <w:r>
        <w:rPr>
          <w:color w:val="FF0000"/>
        </w:rPr>
        <w:t>DLZ</w:t>
      </w:r>
      <w:r>
        <w:t>A</w:t>
      </w:r>
      <w:r>
        <w:rPr>
          <w:color w:val="FF0000"/>
        </w:rPr>
        <w:t>PRE</w:t>
      </w:r>
      <w:r>
        <w:t>LPP</w:t>
      </w:r>
      <w:r>
        <w:rPr>
          <w:color w:val="FF0000"/>
        </w:rPr>
        <w:t>FH</w:t>
      </w:r>
      <w:r>
        <w:t>AP</w:t>
      </w:r>
      <w:r>
        <w:rPr>
          <w:color w:val="FF0000"/>
        </w:rPr>
        <w:t>XF</w:t>
      </w:r>
      <w:r>
        <w:t>R</w:t>
      </w:r>
      <w:r>
        <w:rPr>
          <w:color w:val="FF0000"/>
        </w:rPr>
        <w:t>QU</w:t>
      </w:r>
      <w:r>
        <w:t>A</w:t>
      </w:r>
      <w:r>
        <w:rPr>
          <w:color w:val="FF0000"/>
        </w:rPr>
        <w:t>M</w:t>
      </w:r>
      <w:r>
        <w:t>A</w:t>
      </w:r>
      <w:r>
        <w:rPr>
          <w:color w:val="FF0000"/>
        </w:rPr>
        <w:t>U</w:t>
      </w:r>
      <w:r>
        <w:t>P</w:t>
      </w:r>
      <w:r>
        <w:rPr>
          <w:color w:val="FF0000"/>
        </w:rPr>
        <w:t>MC</w:t>
      </w:r>
      <w:r>
        <w:t>A</w:t>
      </w:r>
      <w:r>
        <w:rPr>
          <w:color w:val="FF0000"/>
        </w:rPr>
        <w:t>QXCVLW</w:t>
      </w:r>
      <w:r>
        <w:t>RF</w:t>
      </w:r>
      <w:r>
        <w:rPr>
          <w:color w:val="FF0000"/>
        </w:rPr>
        <w:t>PO</w:t>
      </w:r>
      <w:r>
        <w:t>Q</w:t>
      </w:r>
      <w:r>
        <w:rPr>
          <w:color w:val="FF0000"/>
        </w:rPr>
        <w:t>K</w:t>
      </w:r>
      <w:r>
        <w:t>A</w:t>
      </w:r>
      <w:r>
        <w:rPr>
          <w:color w:val="FF0000"/>
        </w:rPr>
        <w:t>U</w:t>
      </w:r>
      <w:r>
        <w:t>AP</w:t>
      </w:r>
      <w:r>
        <w:rPr>
          <w:color w:val="FF0000"/>
        </w:rPr>
        <w:t>V</w:t>
      </w:r>
      <w:r>
        <w:t>P</w:t>
      </w:r>
      <w:r>
        <w:rPr>
          <w:color w:val="FF0000"/>
        </w:rPr>
        <w:t>KTCRZN</w:t>
      </w:r>
      <w:r>
        <w:t>N</w:t>
      </w:r>
      <w:r>
        <w:rPr>
          <w:color w:val="FF0000"/>
        </w:rPr>
        <w:t>IAGS</w:t>
      </w:r>
      <w:r>
        <w:t>A</w:t>
      </w:r>
      <w:r>
        <w:rPr>
          <w:color w:val="FF0000"/>
        </w:rPr>
        <w:t>HZYAORYT</w:t>
      </w:r>
      <w:r>
        <w:t>WQ</w:t>
      </w:r>
      <w:r>
        <w:rPr>
          <w:color w:val="FF0000"/>
        </w:rPr>
        <w:t>U</w:t>
      </w:r>
      <w:r>
        <w:t>G</w:t>
      </w:r>
      <w:r>
        <w:rPr>
          <w:color w:val="FF0000"/>
        </w:rPr>
        <w:t>EP</w:t>
      </w:r>
      <w:r>
        <w:t>RR</w:t>
      </w:r>
      <w:r>
        <w:rPr>
          <w:color w:val="FF0000"/>
        </w:rPr>
        <w:t>PN</w:t>
      </w:r>
    </w:p>
    <w:p w14:paraId="24637FBB" w14:textId="77777777" w:rsidR="007E1544" w:rsidRDefault="007E1544"/>
    <w:p w14:paraId="1827FBE2" w14:textId="77777777" w:rsidR="007E1544" w:rsidRDefault="00000000">
      <w:pPr>
        <w:pStyle w:val="Heading1"/>
      </w:pPr>
      <w:r>
        <w:lastRenderedPageBreak/>
        <w:t>Mutant 8</w:t>
      </w:r>
    </w:p>
    <w:p w14:paraId="50F6C380" w14:textId="77777777" w:rsidR="007E1544" w:rsidRDefault="00000000">
      <w:r>
        <w:rPr>
          <w:color w:val="FF0000"/>
        </w:rPr>
        <w:t>UGUINTPZI</w:t>
      </w:r>
      <w:r>
        <w:t>CA</w:t>
      </w:r>
      <w:r>
        <w:rPr>
          <w:color w:val="FF0000"/>
        </w:rPr>
        <w:t>NYEAWDVW</w:t>
      </w:r>
      <w:r>
        <w:t>V</w:t>
      </w:r>
      <w:r>
        <w:rPr>
          <w:color w:val="FF0000"/>
        </w:rPr>
        <w:t>OQDHF</w:t>
      </w:r>
      <w:r>
        <w:t>L</w:t>
      </w:r>
      <w:r>
        <w:rPr>
          <w:color w:val="FF0000"/>
        </w:rPr>
        <w:t>YYKPSAOMOZTPRYOC</w:t>
      </w:r>
      <w:r>
        <w:t>V</w:t>
      </w:r>
      <w:r>
        <w:rPr>
          <w:color w:val="FF0000"/>
        </w:rPr>
        <w:t>TTE</w:t>
      </w:r>
      <w:r>
        <w:t>I</w:t>
      </w:r>
      <w:r>
        <w:rPr>
          <w:color w:val="FF0000"/>
        </w:rPr>
        <w:t>RLIOH</w:t>
      </w:r>
      <w:r>
        <w:t>EY</w:t>
      </w:r>
      <w:r>
        <w:rPr>
          <w:color w:val="FF0000"/>
        </w:rPr>
        <w:t>AVGSOCZEAA</w:t>
      </w:r>
      <w:r>
        <w:t>D</w:t>
      </w:r>
      <w:r>
        <w:rPr>
          <w:color w:val="FF0000"/>
        </w:rPr>
        <w:t>FM</w:t>
      </w:r>
      <w:r>
        <w:t>GD</w:t>
      </w:r>
      <w:r>
        <w:rPr>
          <w:color w:val="FF0000"/>
        </w:rPr>
        <w:t>RRLG</w:t>
      </w:r>
      <w:r>
        <w:t>QI</w:t>
      </w:r>
      <w:r>
        <w:rPr>
          <w:color w:val="FF0000"/>
        </w:rPr>
        <w:t>VISW</w:t>
      </w:r>
      <w:r>
        <w:t>W</w:t>
      </w:r>
      <w:r>
        <w:rPr>
          <w:color w:val="FF0000"/>
        </w:rPr>
        <w:t>K</w:t>
      </w:r>
      <w:r>
        <w:t>S</w:t>
      </w:r>
      <w:r>
        <w:rPr>
          <w:color w:val="FF0000"/>
        </w:rPr>
        <w:t>M</w:t>
      </w:r>
      <w:r>
        <w:t>Q</w:t>
      </w:r>
      <w:r>
        <w:rPr>
          <w:color w:val="FF0000"/>
        </w:rPr>
        <w:t>Q</w:t>
      </w:r>
      <w:r>
        <w:t>R</w:t>
      </w:r>
      <w:r>
        <w:rPr>
          <w:color w:val="FF0000"/>
        </w:rPr>
        <w:t>MMY</w:t>
      </w:r>
      <w:r>
        <w:t>C</w:t>
      </w:r>
      <w:r>
        <w:rPr>
          <w:color w:val="FF0000"/>
        </w:rPr>
        <w:t>LT</w:t>
      </w:r>
      <w:r>
        <w:t>AC</w:t>
      </w:r>
      <w:r>
        <w:rPr>
          <w:color w:val="FF0000"/>
        </w:rPr>
        <w:t>OZY</w:t>
      </w:r>
      <w:r>
        <w:t>L</w:t>
      </w:r>
      <w:r>
        <w:rPr>
          <w:color w:val="FF0000"/>
        </w:rPr>
        <w:t>OGGA</w:t>
      </w:r>
      <w:r>
        <w:t>AD</w:t>
      </w:r>
      <w:r>
        <w:rPr>
          <w:color w:val="FF0000"/>
        </w:rPr>
        <w:t>NP</w:t>
      </w:r>
      <w:r>
        <w:t>Q</w:t>
      </w:r>
      <w:r>
        <w:rPr>
          <w:color w:val="FF0000"/>
        </w:rPr>
        <w:t>G</w:t>
      </w:r>
      <w:r>
        <w:t>A</w:t>
      </w:r>
      <w:r>
        <w:rPr>
          <w:color w:val="FF0000"/>
        </w:rPr>
        <w:t>NV</w:t>
      </w:r>
      <w:r>
        <w:t>I</w:t>
      </w:r>
      <w:r>
        <w:rPr>
          <w:color w:val="FF0000"/>
        </w:rPr>
        <w:t>N</w:t>
      </w:r>
      <w:r>
        <w:t>R</w:t>
      </w:r>
      <w:r>
        <w:rPr>
          <w:color w:val="FF0000"/>
        </w:rPr>
        <w:t>V</w:t>
      </w:r>
      <w:r>
        <w:t>H</w:t>
      </w:r>
      <w:r>
        <w:rPr>
          <w:color w:val="FF0000"/>
        </w:rPr>
        <w:t>FPZI</w:t>
      </w:r>
      <w:r>
        <w:t>G</w:t>
      </w:r>
      <w:r>
        <w:rPr>
          <w:color w:val="FF0000"/>
        </w:rPr>
        <w:t>Q</w:t>
      </w:r>
      <w:r>
        <w:t>G</w:t>
      </w:r>
      <w:r>
        <w:rPr>
          <w:color w:val="FF0000"/>
        </w:rPr>
        <w:t>IU</w:t>
      </w:r>
      <w:r>
        <w:t>A</w:t>
      </w:r>
      <w:r>
        <w:rPr>
          <w:color w:val="FF0000"/>
        </w:rPr>
        <w:t>UQDZQG</w:t>
      </w:r>
      <w:r>
        <w:t>H</w:t>
      </w:r>
      <w:r>
        <w:rPr>
          <w:color w:val="FF0000"/>
        </w:rPr>
        <w:t>WVP</w:t>
      </w:r>
      <w:r>
        <w:t>P</w:t>
      </w:r>
      <w:r>
        <w:rPr>
          <w:color w:val="FF0000"/>
        </w:rPr>
        <w:t>OIGTAWX</w:t>
      </w:r>
      <w:r>
        <w:t>E</w:t>
      </w:r>
      <w:r>
        <w:rPr>
          <w:color w:val="FF0000"/>
        </w:rPr>
        <w:t>EXL</w:t>
      </w:r>
      <w:r>
        <w:t>SG</w:t>
      </w:r>
      <w:r>
        <w:rPr>
          <w:color w:val="FF0000"/>
        </w:rPr>
        <w:t>DTQD</w:t>
      </w:r>
      <w:r>
        <w:t>IQ</w:t>
      </w:r>
      <w:r>
        <w:rPr>
          <w:color w:val="FF0000"/>
        </w:rPr>
        <w:t>U</w:t>
      </w:r>
      <w:r>
        <w:t>P</w:t>
      </w:r>
      <w:r>
        <w:rPr>
          <w:color w:val="FF0000"/>
        </w:rPr>
        <w:t>TKS</w:t>
      </w:r>
      <w:r>
        <w:t>Y</w:t>
      </w:r>
      <w:r>
        <w:rPr>
          <w:color w:val="FF0000"/>
        </w:rPr>
        <w:t>CFRULZ</w:t>
      </w:r>
      <w:r>
        <w:t>I</w:t>
      </w:r>
      <w:r>
        <w:rPr>
          <w:color w:val="FF0000"/>
        </w:rPr>
        <w:t>KOXV</w:t>
      </w:r>
      <w:r>
        <w:t>P</w:t>
      </w:r>
      <w:r>
        <w:rPr>
          <w:color w:val="FF0000"/>
        </w:rPr>
        <w:t>OYPXEW</w:t>
      </w:r>
      <w:r>
        <w:t>A</w:t>
      </w:r>
      <w:r>
        <w:rPr>
          <w:color w:val="FF0000"/>
        </w:rPr>
        <w:t>DZG</w:t>
      </w:r>
      <w:r>
        <w:t>R</w:t>
      </w:r>
      <w:r>
        <w:rPr>
          <w:color w:val="FF0000"/>
        </w:rPr>
        <w:t>ETDDDSXOPNYI</w:t>
      </w:r>
      <w:r>
        <w:t>P</w:t>
      </w:r>
      <w:r>
        <w:rPr>
          <w:color w:val="FF0000"/>
        </w:rPr>
        <w:t>XFG</w:t>
      </w:r>
      <w:r>
        <w:t>A</w:t>
      </w:r>
      <w:r>
        <w:rPr>
          <w:color w:val="FF0000"/>
        </w:rPr>
        <w:t>UMUVLYIPHHHPTCZ</w:t>
      </w:r>
      <w:r>
        <w:t>P</w:t>
      </w:r>
      <w:r>
        <w:rPr>
          <w:color w:val="FF0000"/>
        </w:rPr>
        <w:t>IC</w:t>
      </w:r>
      <w:r>
        <w:t>R</w:t>
      </w:r>
      <w:r>
        <w:rPr>
          <w:color w:val="FF0000"/>
        </w:rPr>
        <w:t>ZWGW</w:t>
      </w:r>
      <w:r>
        <w:t>A</w:t>
      </w:r>
      <w:r>
        <w:rPr>
          <w:color w:val="FF0000"/>
        </w:rPr>
        <w:t>TUUHM</w:t>
      </w:r>
      <w:r>
        <w:t>P</w:t>
      </w:r>
      <w:r>
        <w:rPr>
          <w:color w:val="FF0000"/>
        </w:rPr>
        <w:t>OEOPX</w:t>
      </w:r>
      <w:r>
        <w:t>S</w:t>
      </w:r>
      <w:r>
        <w:rPr>
          <w:color w:val="FF0000"/>
        </w:rPr>
        <w:t>GZKE</w:t>
      </w:r>
      <w:r>
        <w:t>V</w:t>
      </w:r>
      <w:r>
        <w:rPr>
          <w:color w:val="FF0000"/>
        </w:rPr>
        <w:t>QMEGWYTCYVSDCYI</w:t>
      </w:r>
      <w:r>
        <w:t>R</w:t>
      </w:r>
      <w:r>
        <w:rPr>
          <w:color w:val="FF0000"/>
        </w:rPr>
        <w:t>VOG</w:t>
      </w:r>
    </w:p>
    <w:p w14:paraId="25B6DA65" w14:textId="77777777" w:rsidR="007E1544" w:rsidRDefault="007E1544"/>
    <w:p w14:paraId="72E526CF" w14:textId="77777777" w:rsidR="007E1544" w:rsidRDefault="00000000">
      <w:pPr>
        <w:pStyle w:val="Heading1"/>
      </w:pPr>
      <w:r>
        <w:t>Mutant 9</w:t>
      </w:r>
    </w:p>
    <w:p w14:paraId="5C0ED666" w14:textId="77777777" w:rsidR="007E1544" w:rsidRDefault="00000000">
      <w:r>
        <w:rPr>
          <w:color w:val="FF0000"/>
        </w:rPr>
        <w:t>VRU</w:t>
      </w:r>
      <w:r>
        <w:t>PL</w:t>
      </w:r>
      <w:r>
        <w:rPr>
          <w:color w:val="FF0000"/>
        </w:rPr>
        <w:t>GANWS</w:t>
      </w:r>
      <w:r>
        <w:t>A</w:t>
      </w:r>
      <w:r>
        <w:rPr>
          <w:color w:val="FF0000"/>
        </w:rPr>
        <w:t>FPSOTEVRWHUZACAWMKYNRTC</w:t>
      </w:r>
      <w:r>
        <w:t>D</w:t>
      </w:r>
      <w:r>
        <w:rPr>
          <w:color w:val="FF0000"/>
        </w:rPr>
        <w:t>AELPMXSZPEXQLUVKV</w:t>
      </w:r>
      <w:r>
        <w:t>E</w:t>
      </w:r>
      <w:r>
        <w:rPr>
          <w:color w:val="FF0000"/>
        </w:rPr>
        <w:t>CLPHIZUQ</w:t>
      </w:r>
      <w:r>
        <w:t>V</w:t>
      </w:r>
      <w:r>
        <w:rPr>
          <w:color w:val="FF0000"/>
        </w:rPr>
        <w:t>QA</w:t>
      </w:r>
      <w:r>
        <w:t>D</w:t>
      </w:r>
      <w:r>
        <w:rPr>
          <w:color w:val="FF0000"/>
        </w:rPr>
        <w:t>WCTRWWNLKMNLNUHEM</w:t>
      </w:r>
      <w:r>
        <w:t>H</w:t>
      </w:r>
      <w:r>
        <w:rPr>
          <w:color w:val="FF0000"/>
        </w:rPr>
        <w:t>ZAXKVF</w:t>
      </w:r>
      <w:r>
        <w:t>C</w:t>
      </w:r>
      <w:r>
        <w:rPr>
          <w:color w:val="FF0000"/>
        </w:rPr>
        <w:t>WXQKL</w:t>
      </w:r>
      <w:r>
        <w:t>E</w:t>
      </w:r>
      <w:r>
        <w:rPr>
          <w:color w:val="FF0000"/>
        </w:rPr>
        <w:t>YYNYPUIOVFTFNHT</w:t>
      </w:r>
      <w:r>
        <w:t>I</w:t>
      </w:r>
      <w:r>
        <w:rPr>
          <w:color w:val="FF0000"/>
        </w:rPr>
        <w:t>WIDU</w:t>
      </w:r>
      <w:r>
        <w:t>Q</w:t>
      </w:r>
      <w:r>
        <w:rPr>
          <w:color w:val="FF0000"/>
        </w:rPr>
        <w:t>POFAQ</w:t>
      </w:r>
      <w:r>
        <w:t>G</w:t>
      </w:r>
      <w:r>
        <w:rPr>
          <w:color w:val="FF0000"/>
        </w:rPr>
        <w:t>VOWMMZNR</w:t>
      </w:r>
      <w:r>
        <w:t>Q</w:t>
      </w:r>
      <w:r>
        <w:rPr>
          <w:color w:val="FF0000"/>
        </w:rPr>
        <w:t>FQDK</w:t>
      </w:r>
      <w:r>
        <w:t>P</w:t>
      </w:r>
      <w:r>
        <w:rPr>
          <w:color w:val="FF0000"/>
        </w:rPr>
        <w:t>CO</w:t>
      </w:r>
      <w:r>
        <w:t>AA</w:t>
      </w:r>
      <w:r>
        <w:rPr>
          <w:color w:val="FF0000"/>
        </w:rPr>
        <w:t>AWPFIOTZQGLVNVMHKVCGHKVLDHZW</w:t>
      </w:r>
      <w:r>
        <w:t>T</w:t>
      </w:r>
      <w:r>
        <w:rPr>
          <w:color w:val="FF0000"/>
        </w:rPr>
        <w:t>WW</w:t>
      </w:r>
      <w:r>
        <w:t>P</w:t>
      </w:r>
      <w:r>
        <w:rPr>
          <w:color w:val="FF0000"/>
        </w:rPr>
        <w:t>KAQ</w:t>
      </w:r>
      <w:r>
        <w:t>R</w:t>
      </w:r>
      <w:r>
        <w:rPr>
          <w:color w:val="FF0000"/>
        </w:rPr>
        <w:t>AOXTIADXVCNMGFNLXCQNOLRDDCW</w:t>
      </w:r>
      <w:r>
        <w:t>W</w:t>
      </w:r>
      <w:r>
        <w:rPr>
          <w:color w:val="FF0000"/>
        </w:rPr>
        <w:t>TPQXP</w:t>
      </w:r>
      <w:r>
        <w:t>P</w:t>
      </w:r>
      <w:r>
        <w:rPr>
          <w:color w:val="FF0000"/>
        </w:rPr>
        <w:t>DAUZQWLGROG</w:t>
      </w:r>
      <w:r>
        <w:t>S</w:t>
      </w:r>
      <w:r>
        <w:rPr>
          <w:color w:val="FF0000"/>
        </w:rPr>
        <w:t>CWQCUNGQF</w:t>
      </w:r>
      <w:r>
        <w:t>R</w:t>
      </w:r>
      <w:r>
        <w:rPr>
          <w:color w:val="FF0000"/>
        </w:rPr>
        <w:t>QYZCNWFO</w:t>
      </w:r>
      <w:r>
        <w:t>R</w:t>
      </w:r>
      <w:r>
        <w:rPr>
          <w:color w:val="FF0000"/>
        </w:rPr>
        <w:t>L</w:t>
      </w:r>
      <w:r>
        <w:t>A</w:t>
      </w:r>
      <w:r>
        <w:rPr>
          <w:color w:val="FF0000"/>
        </w:rPr>
        <w:t>K</w:t>
      </w:r>
      <w:r>
        <w:t>D</w:t>
      </w:r>
      <w:r>
        <w:rPr>
          <w:color w:val="FF0000"/>
        </w:rPr>
        <w:t>AWYDGEOWSSEEIGPZ</w:t>
      </w:r>
    </w:p>
    <w:p w14:paraId="33108D1B" w14:textId="77777777" w:rsidR="00E750EE" w:rsidRDefault="00E750EE" w:rsidP="00E750EE">
      <w:pPr>
        <w:pStyle w:val="Heading1"/>
      </w:pPr>
      <w:r>
        <w:t>Seq2</w:t>
      </w:r>
    </w:p>
    <w:p w14:paraId="1D020B78" w14:textId="77777777" w:rsidR="00E750EE" w:rsidRPr="00195AE2" w:rsidRDefault="00E750EE" w:rsidP="00E750EE">
      <w:r>
        <w:t>MAHNTEELINKIGSFGRYQVRLFLVASFMVFITTNVLMVMTFSTAEPPWRCTANATSCKLNGTFKPGDKNYEYRCDIPRSDWEFAVDGNFDSIVTEWDLVCKTSTYVSHVNSLAFLFWMLGSIVGSILSDKVGRKKVTFPFFMIVAVSGLISAIAKHYWVFAVFRSLVGIGLGGAGTTAFVLVLEYVGARHRGAVGIGIWFAFVFAMCFLALIAYLLPAWRLLTIVTSAPGLIGFVFWWFTPESLRWLLMKGKSTEAKKTLQKAASVNGKLLVDEDFMLIQEDNDERNIKLGHIGDLFTSRLVAYRTLVSWYCWCVCGMVYYGISLSTPGIGGNMYLNFFISAVCECVGMIIGIFCLDKFGRKKSIAASLWIGGVAMVAAALLSYYDDGSDGYLAGKILMTMVIGKFFITIAFDGIFVHTSELFPTVIRNTALGTSSSSARIGSAASPYIVYSQRVHPLMPFGIMAINALISGILFLSLPETLNRVMPDTVNQNTSACTESPDGGKDVNDDKIGTDL</w:t>
      </w:r>
    </w:p>
    <w:p w14:paraId="727EB915" w14:textId="77777777" w:rsidR="00E750EE" w:rsidRDefault="00E750EE" w:rsidP="00E750EE">
      <w:pPr>
        <w:pStyle w:val="Heading1"/>
      </w:pPr>
      <w:r>
        <w:t>Mutant 1</w:t>
      </w:r>
    </w:p>
    <w:p w14:paraId="028F4734" w14:textId="77777777" w:rsidR="00E750EE" w:rsidRDefault="00E750EE" w:rsidP="00E750EE">
      <w:r>
        <w:t>MA</w:t>
      </w:r>
      <w:r>
        <w:rPr>
          <w:color w:val="FF0000"/>
        </w:rPr>
        <w:t>S</w:t>
      </w:r>
      <w:r>
        <w:t>NTEELINKIGSFGRYQVRLFLVAS</w:t>
      </w:r>
      <w:r>
        <w:rPr>
          <w:color w:val="FF0000"/>
        </w:rPr>
        <w:t>N</w:t>
      </w:r>
      <w:r>
        <w:t>MVFIT</w:t>
      </w:r>
      <w:r>
        <w:rPr>
          <w:color w:val="FF0000"/>
        </w:rPr>
        <w:t>A</w:t>
      </w:r>
      <w:r>
        <w:t>NVLMVMTFSTAE</w:t>
      </w:r>
      <w:r>
        <w:rPr>
          <w:color w:val="FF0000"/>
        </w:rPr>
        <w:t>H</w:t>
      </w:r>
      <w:r>
        <w:t>PW</w:t>
      </w:r>
      <w:r>
        <w:rPr>
          <w:color w:val="FF0000"/>
        </w:rPr>
        <w:t>WH</w:t>
      </w:r>
      <w:r>
        <w:t>T</w:t>
      </w:r>
      <w:r>
        <w:rPr>
          <w:color w:val="FF0000"/>
        </w:rPr>
        <w:t>E</w:t>
      </w:r>
      <w:r>
        <w:t>NAT</w:t>
      </w:r>
      <w:r>
        <w:rPr>
          <w:color w:val="FF0000"/>
        </w:rPr>
        <w:t>G</w:t>
      </w:r>
      <w:r>
        <w:t>CKL</w:t>
      </w:r>
      <w:r>
        <w:rPr>
          <w:color w:val="FF0000"/>
        </w:rPr>
        <w:t>K</w:t>
      </w:r>
      <w:r>
        <w:t>GTFKPGDKNY</w:t>
      </w:r>
      <w:r>
        <w:rPr>
          <w:color w:val="FF0000"/>
        </w:rPr>
        <w:t>P</w:t>
      </w:r>
      <w:r>
        <w:t>YRCDIPR</w:t>
      </w:r>
      <w:r>
        <w:rPr>
          <w:color w:val="FF0000"/>
        </w:rPr>
        <w:t>I</w:t>
      </w:r>
      <w:r>
        <w:t>DWEFAVDGNFDSIVTEWDLVCK</w:t>
      </w:r>
      <w:r>
        <w:rPr>
          <w:color w:val="FF0000"/>
        </w:rPr>
        <w:t>Y</w:t>
      </w:r>
      <w:r>
        <w:t>STYVSHVNSLAFLFWMLGSIVG</w:t>
      </w:r>
      <w:r>
        <w:rPr>
          <w:color w:val="FF0000"/>
        </w:rPr>
        <w:t>R</w:t>
      </w:r>
      <w:r>
        <w:t>ILSDKVGRKKVTFP</w:t>
      </w:r>
      <w:r>
        <w:rPr>
          <w:color w:val="FF0000"/>
        </w:rPr>
        <w:t>NI</w:t>
      </w:r>
      <w:r>
        <w:t>MIVAVSGLI</w:t>
      </w:r>
      <w:r>
        <w:rPr>
          <w:color w:val="FF0000"/>
        </w:rPr>
        <w:t>E</w:t>
      </w:r>
      <w:r>
        <w:t>AIAKHYWVFAVFRSLVGIGLGGAGT</w:t>
      </w:r>
      <w:r>
        <w:rPr>
          <w:color w:val="FF0000"/>
        </w:rPr>
        <w:t>N</w:t>
      </w:r>
      <w:r>
        <w:t>A</w:t>
      </w:r>
      <w:r>
        <w:rPr>
          <w:color w:val="FF0000"/>
        </w:rPr>
        <w:t>IC</w:t>
      </w:r>
      <w:r>
        <w:t>LVLEYV</w:t>
      </w:r>
      <w:r>
        <w:rPr>
          <w:color w:val="FF0000"/>
        </w:rPr>
        <w:t>I</w:t>
      </w:r>
      <w:r>
        <w:t>ARHRGAV</w:t>
      </w:r>
      <w:r>
        <w:rPr>
          <w:color w:val="FF0000"/>
        </w:rPr>
        <w:t>E</w:t>
      </w:r>
      <w:r>
        <w:t>IGIWFA</w:t>
      </w:r>
      <w:r>
        <w:rPr>
          <w:color w:val="FF0000"/>
        </w:rPr>
        <w:t>VH</w:t>
      </w:r>
      <w:r>
        <w:t>FAMCFLALIAY</w:t>
      </w:r>
      <w:r>
        <w:rPr>
          <w:color w:val="FF0000"/>
        </w:rPr>
        <w:t>QH</w:t>
      </w:r>
      <w:r>
        <w:t>PAWRLLTI</w:t>
      </w:r>
      <w:r>
        <w:rPr>
          <w:color w:val="FF0000"/>
        </w:rPr>
        <w:t>W</w:t>
      </w:r>
      <w:r>
        <w:t>T</w:t>
      </w:r>
      <w:r>
        <w:rPr>
          <w:color w:val="FF0000"/>
        </w:rPr>
        <w:t>C</w:t>
      </w:r>
      <w:r>
        <w:t>APGLIGFVFWWFTPESLR</w:t>
      </w:r>
      <w:r>
        <w:rPr>
          <w:color w:val="FF0000"/>
        </w:rPr>
        <w:t>V</w:t>
      </w:r>
      <w:r>
        <w:t>LLMKGKSTEAKKTLQK</w:t>
      </w:r>
      <w:r>
        <w:rPr>
          <w:color w:val="FF0000"/>
        </w:rPr>
        <w:t>IS</w:t>
      </w:r>
      <w:r>
        <w:t>SVNGKLLVDED</w:t>
      </w:r>
      <w:r>
        <w:rPr>
          <w:color w:val="FF0000"/>
        </w:rPr>
        <w:t>P</w:t>
      </w:r>
      <w:r>
        <w:t>M</w:t>
      </w:r>
      <w:r>
        <w:rPr>
          <w:color w:val="FF0000"/>
        </w:rPr>
        <w:t>V</w:t>
      </w:r>
      <w:r>
        <w:t>IQ</w:t>
      </w:r>
      <w:r>
        <w:rPr>
          <w:color w:val="FF0000"/>
        </w:rPr>
        <w:t>R</w:t>
      </w:r>
      <w:r>
        <w:t>DNDERNIKLGHIGDLFTSRLVAYRTLVSWYCWCVCGMVYYGISLSTPGIGGNMYLNFFIS</w:t>
      </w:r>
      <w:r>
        <w:rPr>
          <w:color w:val="FF0000"/>
        </w:rPr>
        <w:t>YZ</w:t>
      </w:r>
      <w:r>
        <w:t>CEC</w:t>
      </w:r>
      <w:r>
        <w:rPr>
          <w:color w:val="FF0000"/>
        </w:rPr>
        <w:t>X</w:t>
      </w:r>
      <w:r>
        <w:t>GMIIGI</w:t>
      </w:r>
      <w:r>
        <w:rPr>
          <w:color w:val="FF0000"/>
        </w:rPr>
        <w:t>S</w:t>
      </w:r>
      <w:r>
        <w:t>CLDK</w:t>
      </w:r>
      <w:r>
        <w:rPr>
          <w:color w:val="FF0000"/>
        </w:rPr>
        <w:t>E</w:t>
      </w:r>
      <w:r>
        <w:t>GRKKSIAASLWIGGVAM</w:t>
      </w:r>
      <w:r>
        <w:rPr>
          <w:color w:val="FF0000"/>
        </w:rPr>
        <w:t>C</w:t>
      </w:r>
      <w:r>
        <w:t>A</w:t>
      </w:r>
      <w:r>
        <w:rPr>
          <w:color w:val="FF0000"/>
        </w:rPr>
        <w:t>N</w:t>
      </w:r>
      <w:r>
        <w:t>ALLSYYDDGSDGYL</w:t>
      </w:r>
      <w:r>
        <w:rPr>
          <w:color w:val="FF0000"/>
        </w:rPr>
        <w:t>V</w:t>
      </w:r>
      <w:r>
        <w:t>GKILMTMVIGKFF</w:t>
      </w:r>
      <w:r>
        <w:rPr>
          <w:color w:val="FF0000"/>
        </w:rPr>
        <w:t>U</w:t>
      </w:r>
      <w:r>
        <w:t>TIAFDGIFV</w:t>
      </w:r>
      <w:r>
        <w:rPr>
          <w:color w:val="FF0000"/>
        </w:rPr>
        <w:t>I</w:t>
      </w:r>
      <w:r>
        <w:t>TSELFPTVIRN</w:t>
      </w:r>
      <w:r>
        <w:rPr>
          <w:color w:val="FF0000"/>
        </w:rPr>
        <w:t>W</w:t>
      </w:r>
      <w:r>
        <w:t>ALGTSSSSARIGSA</w:t>
      </w:r>
      <w:r>
        <w:rPr>
          <w:color w:val="FF0000"/>
        </w:rPr>
        <w:t>P</w:t>
      </w:r>
      <w:r>
        <w:t>SPYIVYSQRVHPLMPFGIMA</w:t>
      </w:r>
      <w:r>
        <w:rPr>
          <w:color w:val="FF0000"/>
        </w:rPr>
        <w:t>R</w:t>
      </w:r>
      <w:r>
        <w:t>NALI</w:t>
      </w:r>
      <w:r>
        <w:rPr>
          <w:color w:val="FF0000"/>
        </w:rPr>
        <w:t>E</w:t>
      </w:r>
      <w:r>
        <w:t>GILFLSLPET</w:t>
      </w:r>
      <w:r>
        <w:rPr>
          <w:color w:val="FF0000"/>
        </w:rPr>
        <w:t>N</w:t>
      </w:r>
      <w:r>
        <w:t>NR</w:t>
      </w:r>
      <w:r>
        <w:rPr>
          <w:color w:val="FF0000"/>
        </w:rPr>
        <w:t>AA</w:t>
      </w:r>
      <w:r>
        <w:t>PDTVNQNT</w:t>
      </w:r>
      <w:r>
        <w:rPr>
          <w:color w:val="FF0000"/>
        </w:rPr>
        <w:t>X</w:t>
      </w:r>
      <w:r>
        <w:t>ACTESPDGGKDVNDDKIGTDL</w:t>
      </w:r>
    </w:p>
    <w:p w14:paraId="4DAB5102" w14:textId="77777777" w:rsidR="00E750EE" w:rsidRDefault="00E750EE" w:rsidP="00E750EE"/>
    <w:p w14:paraId="404F9FA2" w14:textId="77777777" w:rsidR="00E750EE" w:rsidRDefault="00E750EE" w:rsidP="00E750EE">
      <w:pPr>
        <w:pStyle w:val="Heading1"/>
      </w:pPr>
      <w:r>
        <w:lastRenderedPageBreak/>
        <w:t>Mutant 2</w:t>
      </w:r>
    </w:p>
    <w:p w14:paraId="49ABD587" w14:textId="77777777" w:rsidR="00E750EE" w:rsidRDefault="00E750EE" w:rsidP="00E750EE">
      <w:r>
        <w:rPr>
          <w:color w:val="FF0000"/>
        </w:rPr>
        <w:t>T</w:t>
      </w:r>
      <w:r>
        <w:t>AHNTEELINK</w:t>
      </w:r>
      <w:r>
        <w:rPr>
          <w:color w:val="FF0000"/>
        </w:rPr>
        <w:t>T</w:t>
      </w:r>
      <w:r>
        <w:t>GS</w:t>
      </w:r>
      <w:r>
        <w:rPr>
          <w:color w:val="FF0000"/>
        </w:rPr>
        <w:t>D</w:t>
      </w:r>
      <w:r>
        <w:t>GRY</w:t>
      </w:r>
      <w:r>
        <w:rPr>
          <w:color w:val="FF0000"/>
        </w:rPr>
        <w:t>G</w:t>
      </w:r>
      <w:r>
        <w:t>V</w:t>
      </w:r>
      <w:r>
        <w:rPr>
          <w:color w:val="FF0000"/>
        </w:rPr>
        <w:t>U</w:t>
      </w:r>
      <w:r>
        <w:t>LFLVASFMVFI</w:t>
      </w:r>
      <w:r>
        <w:rPr>
          <w:color w:val="FF0000"/>
        </w:rPr>
        <w:t>Y</w:t>
      </w:r>
      <w:r>
        <w:t>T</w:t>
      </w:r>
      <w:r>
        <w:rPr>
          <w:color w:val="FF0000"/>
        </w:rPr>
        <w:t>O</w:t>
      </w:r>
      <w:r>
        <w:t>VLMVM</w:t>
      </w:r>
      <w:r>
        <w:rPr>
          <w:color w:val="FF0000"/>
        </w:rPr>
        <w:t>I</w:t>
      </w:r>
      <w:r>
        <w:t>F</w:t>
      </w:r>
      <w:r>
        <w:rPr>
          <w:color w:val="FF0000"/>
        </w:rPr>
        <w:t>D</w:t>
      </w:r>
      <w:r>
        <w:t>TAEPPWRCTA</w:t>
      </w:r>
      <w:r>
        <w:rPr>
          <w:color w:val="FF0000"/>
        </w:rPr>
        <w:t>U</w:t>
      </w:r>
      <w:r>
        <w:t>ATSCKLNG</w:t>
      </w:r>
      <w:r>
        <w:rPr>
          <w:color w:val="FF0000"/>
        </w:rPr>
        <w:t>A</w:t>
      </w:r>
      <w:r>
        <w:t>FKPG</w:t>
      </w:r>
      <w:r>
        <w:rPr>
          <w:color w:val="FF0000"/>
        </w:rPr>
        <w:t>P</w:t>
      </w:r>
      <w:r>
        <w:t>KNYEYRCD</w:t>
      </w:r>
      <w:r>
        <w:rPr>
          <w:color w:val="FF0000"/>
        </w:rPr>
        <w:t>K</w:t>
      </w:r>
      <w:r>
        <w:t>PRSDWEFAVDGNF</w:t>
      </w:r>
      <w:r>
        <w:rPr>
          <w:color w:val="FF0000"/>
        </w:rPr>
        <w:t>I</w:t>
      </w:r>
      <w:r>
        <w:t>SIVTEWDLVCK</w:t>
      </w:r>
      <w:r>
        <w:rPr>
          <w:color w:val="FF0000"/>
        </w:rPr>
        <w:t>F</w:t>
      </w:r>
      <w:r>
        <w:t>S</w:t>
      </w:r>
      <w:r>
        <w:rPr>
          <w:color w:val="FF0000"/>
        </w:rPr>
        <w:t>YQQ</w:t>
      </w:r>
      <w:r>
        <w:t>SHV</w:t>
      </w:r>
      <w:r>
        <w:rPr>
          <w:color w:val="FF0000"/>
        </w:rPr>
        <w:t>T</w:t>
      </w:r>
      <w:r>
        <w:t>SL</w:t>
      </w:r>
      <w:r>
        <w:rPr>
          <w:color w:val="FF0000"/>
        </w:rPr>
        <w:t>H</w:t>
      </w:r>
      <w:r>
        <w:t>FLF</w:t>
      </w:r>
      <w:r>
        <w:rPr>
          <w:color w:val="FF0000"/>
        </w:rPr>
        <w:t>A</w:t>
      </w:r>
      <w:r>
        <w:t>ML</w:t>
      </w:r>
      <w:r>
        <w:rPr>
          <w:color w:val="FF0000"/>
        </w:rPr>
        <w:t>O</w:t>
      </w:r>
      <w:r>
        <w:t>SIVGS</w:t>
      </w:r>
      <w:r>
        <w:rPr>
          <w:color w:val="FF0000"/>
        </w:rPr>
        <w:t>A</w:t>
      </w:r>
      <w:r>
        <w:t>LSDKVGRKKVTFPFFMIV</w:t>
      </w:r>
      <w:r>
        <w:rPr>
          <w:color w:val="FF0000"/>
        </w:rPr>
        <w:t>N</w:t>
      </w:r>
      <w:r>
        <w:t>VSGLISAIAKHY</w:t>
      </w:r>
      <w:r>
        <w:rPr>
          <w:color w:val="FF0000"/>
        </w:rPr>
        <w:t>H</w:t>
      </w:r>
      <w:r>
        <w:t>VF</w:t>
      </w:r>
      <w:r>
        <w:rPr>
          <w:color w:val="FF0000"/>
        </w:rPr>
        <w:t>L</w:t>
      </w:r>
      <w:r>
        <w:t>VFRSL</w:t>
      </w:r>
      <w:r>
        <w:rPr>
          <w:color w:val="FF0000"/>
        </w:rPr>
        <w:t>S</w:t>
      </w:r>
      <w:r>
        <w:t>GI</w:t>
      </w:r>
      <w:r>
        <w:rPr>
          <w:color w:val="FF0000"/>
        </w:rPr>
        <w:t>NH</w:t>
      </w:r>
      <w:r>
        <w:t>GG</w:t>
      </w:r>
      <w:r>
        <w:rPr>
          <w:color w:val="FF0000"/>
        </w:rPr>
        <w:t>L</w:t>
      </w:r>
      <w:r>
        <w:t>GTTAFVLVLEY</w:t>
      </w:r>
      <w:r>
        <w:rPr>
          <w:color w:val="FF0000"/>
        </w:rPr>
        <w:t>ML</w:t>
      </w:r>
      <w:r>
        <w:t>ARHRGAVGI</w:t>
      </w:r>
      <w:r>
        <w:rPr>
          <w:color w:val="FF0000"/>
        </w:rPr>
        <w:t>W</w:t>
      </w:r>
      <w:r>
        <w:t>IW</w:t>
      </w:r>
      <w:r>
        <w:rPr>
          <w:color w:val="FF0000"/>
        </w:rPr>
        <w:t>G</w:t>
      </w:r>
      <w:r>
        <w:t>A</w:t>
      </w:r>
      <w:r>
        <w:rPr>
          <w:color w:val="FF0000"/>
        </w:rPr>
        <w:t>X</w:t>
      </w:r>
      <w:r>
        <w:t>V</w:t>
      </w:r>
      <w:r>
        <w:rPr>
          <w:color w:val="FF0000"/>
        </w:rPr>
        <w:t>D</w:t>
      </w:r>
      <w:r>
        <w:t>AMC</w:t>
      </w:r>
      <w:r>
        <w:rPr>
          <w:color w:val="FF0000"/>
        </w:rPr>
        <w:t>M</w:t>
      </w:r>
      <w:r>
        <w:t>LA</w:t>
      </w:r>
      <w:r>
        <w:rPr>
          <w:color w:val="FF0000"/>
        </w:rPr>
        <w:t>A</w:t>
      </w:r>
      <w:r>
        <w:t>IAYLL</w:t>
      </w:r>
      <w:r>
        <w:rPr>
          <w:color w:val="FF0000"/>
        </w:rPr>
        <w:t>TR</w:t>
      </w:r>
      <w:r>
        <w:t>WRLLTIVT</w:t>
      </w:r>
      <w:r>
        <w:rPr>
          <w:color w:val="FF0000"/>
        </w:rPr>
        <w:t>V</w:t>
      </w:r>
      <w:r>
        <w:t>APGL</w:t>
      </w:r>
      <w:r>
        <w:rPr>
          <w:color w:val="FF0000"/>
        </w:rPr>
        <w:t>R</w:t>
      </w:r>
      <w:r>
        <w:t>GFV</w:t>
      </w:r>
      <w:r>
        <w:rPr>
          <w:color w:val="FF0000"/>
        </w:rPr>
        <w:t>V</w:t>
      </w:r>
      <w:r>
        <w:t>WWF</w:t>
      </w:r>
      <w:r>
        <w:rPr>
          <w:color w:val="FF0000"/>
        </w:rPr>
        <w:t>I</w:t>
      </w:r>
      <w:r>
        <w:t>PES</w:t>
      </w:r>
      <w:r>
        <w:rPr>
          <w:color w:val="FF0000"/>
        </w:rPr>
        <w:t>S</w:t>
      </w:r>
      <w:r>
        <w:t>RWLLM</w:t>
      </w:r>
      <w:r>
        <w:rPr>
          <w:color w:val="FF0000"/>
        </w:rPr>
        <w:t>Z</w:t>
      </w:r>
      <w:r>
        <w:t>GKSTEAKKTLQK</w:t>
      </w:r>
      <w:r>
        <w:rPr>
          <w:color w:val="FF0000"/>
        </w:rPr>
        <w:t>D</w:t>
      </w:r>
      <w:r>
        <w:t>ASVNGKLLV</w:t>
      </w:r>
      <w:r>
        <w:rPr>
          <w:color w:val="FF0000"/>
        </w:rPr>
        <w:t>N</w:t>
      </w:r>
      <w:r>
        <w:t>EDF</w:t>
      </w:r>
      <w:r>
        <w:rPr>
          <w:color w:val="FF0000"/>
        </w:rPr>
        <w:t>N</w:t>
      </w:r>
      <w:r>
        <w:t>LIQ</w:t>
      </w:r>
      <w:r>
        <w:rPr>
          <w:color w:val="FF0000"/>
        </w:rPr>
        <w:t>A</w:t>
      </w:r>
      <w:r>
        <w:t>D</w:t>
      </w:r>
      <w:r>
        <w:rPr>
          <w:color w:val="FF0000"/>
        </w:rPr>
        <w:t>AA</w:t>
      </w:r>
      <w:r>
        <w:t>ERNIK</w:t>
      </w:r>
      <w:r>
        <w:rPr>
          <w:color w:val="FF0000"/>
        </w:rPr>
        <w:t>NMC</w:t>
      </w:r>
      <w:r>
        <w:t>IGDLFTSRLVA</w:t>
      </w:r>
      <w:r>
        <w:rPr>
          <w:color w:val="FF0000"/>
        </w:rPr>
        <w:t>W</w:t>
      </w:r>
      <w:r>
        <w:t>RTLVSWYCWCV</w:t>
      </w:r>
      <w:r>
        <w:rPr>
          <w:color w:val="FF0000"/>
        </w:rPr>
        <w:t>K</w:t>
      </w:r>
      <w:r>
        <w:t>GMVYYG</w:t>
      </w:r>
      <w:r>
        <w:rPr>
          <w:color w:val="FF0000"/>
        </w:rPr>
        <w:t>D</w:t>
      </w:r>
      <w:r>
        <w:t>SL</w:t>
      </w:r>
      <w:r>
        <w:rPr>
          <w:color w:val="FF0000"/>
        </w:rPr>
        <w:t>E</w:t>
      </w:r>
      <w:r>
        <w:t>T</w:t>
      </w:r>
      <w:r>
        <w:rPr>
          <w:color w:val="FF0000"/>
        </w:rPr>
        <w:t>I</w:t>
      </w:r>
      <w:r>
        <w:t>GIGGNMYLN</w:t>
      </w:r>
      <w:r>
        <w:rPr>
          <w:color w:val="FF0000"/>
        </w:rPr>
        <w:t>X</w:t>
      </w:r>
      <w:r>
        <w:t>FI</w:t>
      </w:r>
      <w:r>
        <w:rPr>
          <w:color w:val="FF0000"/>
        </w:rPr>
        <w:t>N</w:t>
      </w:r>
      <w:r>
        <w:t>AVC</w:t>
      </w:r>
      <w:r>
        <w:rPr>
          <w:color w:val="FF0000"/>
        </w:rPr>
        <w:t>F</w:t>
      </w:r>
      <w:r>
        <w:t>CVGMI</w:t>
      </w:r>
      <w:r>
        <w:rPr>
          <w:color w:val="FF0000"/>
        </w:rPr>
        <w:t>ZU</w:t>
      </w:r>
      <w:r>
        <w:t>IFCLDKFGR</w:t>
      </w:r>
      <w:r>
        <w:rPr>
          <w:color w:val="FF0000"/>
        </w:rPr>
        <w:t>Q</w:t>
      </w:r>
      <w:r>
        <w:t>KSIAASLWIGGVAMVAAA</w:t>
      </w:r>
      <w:r>
        <w:rPr>
          <w:color w:val="FF0000"/>
        </w:rPr>
        <w:t>F</w:t>
      </w:r>
      <w:r>
        <w:t>L</w:t>
      </w:r>
      <w:r>
        <w:rPr>
          <w:color w:val="FF0000"/>
        </w:rPr>
        <w:t>DSXZP</w:t>
      </w:r>
      <w:r>
        <w:t>G</w:t>
      </w:r>
      <w:r>
        <w:rPr>
          <w:color w:val="FF0000"/>
        </w:rPr>
        <w:t>QG</w:t>
      </w:r>
      <w:r>
        <w:t>G</w:t>
      </w:r>
      <w:r>
        <w:rPr>
          <w:color w:val="FF0000"/>
        </w:rPr>
        <w:t>H</w:t>
      </w:r>
      <w:r>
        <w:t>LAGKI</w:t>
      </w:r>
      <w:r>
        <w:rPr>
          <w:color w:val="FF0000"/>
        </w:rPr>
        <w:t>G</w:t>
      </w:r>
      <w:r>
        <w:t>MT</w:t>
      </w:r>
      <w:r>
        <w:rPr>
          <w:color w:val="FF0000"/>
        </w:rPr>
        <w:t>L</w:t>
      </w:r>
      <w:r>
        <w:t>VI</w:t>
      </w:r>
      <w:r>
        <w:rPr>
          <w:color w:val="FF0000"/>
        </w:rPr>
        <w:t>S</w:t>
      </w:r>
      <w:r>
        <w:t>KF</w:t>
      </w:r>
      <w:r>
        <w:rPr>
          <w:color w:val="FF0000"/>
        </w:rPr>
        <w:t>U</w:t>
      </w:r>
      <w:r>
        <w:t>IT</w:t>
      </w:r>
      <w:r>
        <w:rPr>
          <w:color w:val="FF0000"/>
        </w:rPr>
        <w:t>V</w:t>
      </w:r>
      <w:r>
        <w:t>AFDGIFVHTSEL</w:t>
      </w:r>
      <w:r>
        <w:rPr>
          <w:color w:val="FF0000"/>
        </w:rPr>
        <w:t>T</w:t>
      </w:r>
      <w:r>
        <w:t>PTV</w:t>
      </w:r>
      <w:r>
        <w:rPr>
          <w:color w:val="FF0000"/>
        </w:rPr>
        <w:t>K</w:t>
      </w:r>
      <w:r>
        <w:t>RNTALG</w:t>
      </w:r>
      <w:r>
        <w:rPr>
          <w:color w:val="FF0000"/>
        </w:rPr>
        <w:t>FUYW</w:t>
      </w:r>
      <w:r>
        <w:t>SARI</w:t>
      </w:r>
      <w:r>
        <w:rPr>
          <w:color w:val="FF0000"/>
        </w:rPr>
        <w:t>M</w:t>
      </w:r>
      <w:r>
        <w:t>SAASPYI</w:t>
      </w:r>
      <w:r>
        <w:rPr>
          <w:color w:val="FF0000"/>
        </w:rPr>
        <w:t>H</w:t>
      </w:r>
      <w:r>
        <w:t>YS</w:t>
      </w:r>
      <w:r>
        <w:rPr>
          <w:color w:val="FF0000"/>
        </w:rPr>
        <w:t>U</w:t>
      </w:r>
      <w:r>
        <w:t>R</w:t>
      </w:r>
      <w:r>
        <w:rPr>
          <w:color w:val="FF0000"/>
        </w:rPr>
        <w:t>M</w:t>
      </w:r>
      <w:r>
        <w:t>HPLMPFGI</w:t>
      </w:r>
      <w:r>
        <w:rPr>
          <w:color w:val="FF0000"/>
        </w:rPr>
        <w:t>G</w:t>
      </w:r>
      <w:r>
        <w:t>AINAL</w:t>
      </w:r>
      <w:r>
        <w:rPr>
          <w:color w:val="FF0000"/>
        </w:rPr>
        <w:t>KQC</w:t>
      </w:r>
      <w:r>
        <w:t>ILF</w:t>
      </w:r>
      <w:r>
        <w:rPr>
          <w:color w:val="FF0000"/>
        </w:rPr>
        <w:t>I</w:t>
      </w:r>
      <w:r>
        <w:t>S</w:t>
      </w:r>
      <w:r>
        <w:rPr>
          <w:color w:val="FF0000"/>
        </w:rPr>
        <w:t>V</w:t>
      </w:r>
      <w:r>
        <w:t>PETLNRVM</w:t>
      </w:r>
      <w:r>
        <w:rPr>
          <w:color w:val="FF0000"/>
        </w:rPr>
        <w:t>D</w:t>
      </w:r>
      <w:r>
        <w:t>DTVNQ</w:t>
      </w:r>
      <w:r>
        <w:rPr>
          <w:color w:val="FF0000"/>
        </w:rPr>
        <w:t>XV</w:t>
      </w:r>
      <w:r>
        <w:t>SACTESPDGGKD</w:t>
      </w:r>
      <w:r>
        <w:rPr>
          <w:color w:val="FF0000"/>
        </w:rPr>
        <w:t>KLG</w:t>
      </w:r>
      <w:r>
        <w:t>D</w:t>
      </w:r>
      <w:r>
        <w:rPr>
          <w:color w:val="FF0000"/>
        </w:rPr>
        <w:t>S</w:t>
      </w:r>
      <w:r>
        <w:t>IGTDL</w:t>
      </w:r>
    </w:p>
    <w:p w14:paraId="602B876A" w14:textId="77777777" w:rsidR="00E750EE" w:rsidRDefault="00E750EE" w:rsidP="00E750EE"/>
    <w:p w14:paraId="00F6D284" w14:textId="77777777" w:rsidR="00E750EE" w:rsidRDefault="00E750EE" w:rsidP="00E750EE">
      <w:pPr>
        <w:pStyle w:val="Heading1"/>
      </w:pPr>
      <w:r>
        <w:t>Mutant 3</w:t>
      </w:r>
    </w:p>
    <w:p w14:paraId="17F6BFBD" w14:textId="77777777" w:rsidR="00E750EE" w:rsidRDefault="00E750EE" w:rsidP="00E750EE">
      <w:r>
        <w:t>M</w:t>
      </w:r>
      <w:r>
        <w:rPr>
          <w:color w:val="FF0000"/>
        </w:rPr>
        <w:t>U</w:t>
      </w:r>
      <w:r>
        <w:t>HN</w:t>
      </w:r>
      <w:r>
        <w:rPr>
          <w:color w:val="FF0000"/>
        </w:rPr>
        <w:t>R</w:t>
      </w:r>
      <w:r>
        <w:t>EELI</w:t>
      </w:r>
      <w:r>
        <w:rPr>
          <w:color w:val="FF0000"/>
        </w:rPr>
        <w:t>P</w:t>
      </w:r>
      <w:r>
        <w:t>K</w:t>
      </w:r>
      <w:r>
        <w:rPr>
          <w:color w:val="FF0000"/>
        </w:rPr>
        <w:t>T</w:t>
      </w:r>
      <w:r>
        <w:t>GSFG</w:t>
      </w:r>
      <w:r>
        <w:rPr>
          <w:color w:val="FF0000"/>
        </w:rPr>
        <w:t>Y</w:t>
      </w:r>
      <w:r>
        <w:t>YQVRLFL</w:t>
      </w:r>
      <w:r>
        <w:rPr>
          <w:color w:val="FF0000"/>
        </w:rPr>
        <w:t>QI</w:t>
      </w:r>
      <w:r>
        <w:t>S</w:t>
      </w:r>
      <w:r>
        <w:rPr>
          <w:color w:val="FF0000"/>
        </w:rPr>
        <w:t>K</w:t>
      </w:r>
      <w:r>
        <w:t>MV</w:t>
      </w:r>
      <w:r>
        <w:rPr>
          <w:color w:val="FF0000"/>
        </w:rPr>
        <w:t>Y</w:t>
      </w:r>
      <w:r>
        <w:t>ITTN</w:t>
      </w:r>
      <w:r>
        <w:rPr>
          <w:color w:val="FF0000"/>
        </w:rPr>
        <w:t>OQS</w:t>
      </w:r>
      <w:r>
        <w:t>VM</w:t>
      </w:r>
      <w:r>
        <w:rPr>
          <w:color w:val="FF0000"/>
        </w:rPr>
        <w:t>VK</w:t>
      </w:r>
      <w:r>
        <w:t>ST</w:t>
      </w:r>
      <w:r>
        <w:rPr>
          <w:color w:val="FF0000"/>
        </w:rPr>
        <w:t>XAH</w:t>
      </w:r>
      <w:r>
        <w:t>P</w:t>
      </w:r>
      <w:r>
        <w:rPr>
          <w:color w:val="FF0000"/>
        </w:rPr>
        <w:t>P</w:t>
      </w:r>
      <w:r>
        <w:t>RCTAN</w:t>
      </w:r>
      <w:r>
        <w:rPr>
          <w:color w:val="FF0000"/>
        </w:rPr>
        <w:t>G</w:t>
      </w:r>
      <w:r>
        <w:t>T</w:t>
      </w:r>
      <w:r>
        <w:rPr>
          <w:color w:val="FF0000"/>
        </w:rPr>
        <w:t>TZ</w:t>
      </w:r>
      <w:r>
        <w:t>KL</w:t>
      </w:r>
      <w:r>
        <w:rPr>
          <w:color w:val="FF0000"/>
        </w:rPr>
        <w:t>ENV</w:t>
      </w:r>
      <w:r>
        <w:t>FKP</w:t>
      </w:r>
      <w:r>
        <w:rPr>
          <w:color w:val="FF0000"/>
        </w:rPr>
        <w:t>YN</w:t>
      </w:r>
      <w:r>
        <w:t>KNYEYRCD</w:t>
      </w:r>
      <w:r>
        <w:rPr>
          <w:color w:val="FF0000"/>
        </w:rPr>
        <w:t>H</w:t>
      </w:r>
      <w:r>
        <w:t>PRSD</w:t>
      </w:r>
      <w:r>
        <w:rPr>
          <w:color w:val="FF0000"/>
        </w:rPr>
        <w:t>L</w:t>
      </w:r>
      <w:r>
        <w:t>EFA</w:t>
      </w:r>
      <w:r>
        <w:rPr>
          <w:color w:val="FF0000"/>
        </w:rPr>
        <w:t>LA</w:t>
      </w:r>
      <w:r>
        <w:t>GNFDSI</w:t>
      </w:r>
      <w:r>
        <w:rPr>
          <w:color w:val="FF0000"/>
        </w:rPr>
        <w:t>FS</w:t>
      </w:r>
      <w:r>
        <w:t>EWDL</w:t>
      </w:r>
      <w:r>
        <w:rPr>
          <w:color w:val="FF0000"/>
        </w:rPr>
        <w:t>Y</w:t>
      </w:r>
      <w:r>
        <w:t>CKTS</w:t>
      </w:r>
      <w:r>
        <w:rPr>
          <w:color w:val="FF0000"/>
        </w:rPr>
        <w:t>DA</w:t>
      </w:r>
      <w:r>
        <w:t>V</w:t>
      </w:r>
      <w:r>
        <w:rPr>
          <w:color w:val="FF0000"/>
        </w:rPr>
        <w:t>V</w:t>
      </w:r>
      <w:r>
        <w:t>H</w:t>
      </w:r>
      <w:r>
        <w:rPr>
          <w:color w:val="FF0000"/>
        </w:rPr>
        <w:t>NO</w:t>
      </w:r>
      <w:r>
        <w:t>SL</w:t>
      </w:r>
      <w:r>
        <w:rPr>
          <w:color w:val="FF0000"/>
        </w:rPr>
        <w:t>TV</w:t>
      </w:r>
      <w:r>
        <w:t>L</w:t>
      </w:r>
      <w:r>
        <w:rPr>
          <w:color w:val="FF0000"/>
        </w:rPr>
        <w:t>L</w:t>
      </w:r>
      <w:r>
        <w:t>W</w:t>
      </w:r>
      <w:r>
        <w:rPr>
          <w:color w:val="FF0000"/>
        </w:rPr>
        <w:t>R</w:t>
      </w:r>
      <w:r>
        <w:t>LG</w:t>
      </w:r>
      <w:r>
        <w:rPr>
          <w:color w:val="FF0000"/>
        </w:rPr>
        <w:t>CU</w:t>
      </w:r>
      <w:r>
        <w:t>VGSILS</w:t>
      </w:r>
      <w:r>
        <w:rPr>
          <w:color w:val="FF0000"/>
        </w:rPr>
        <w:t>H</w:t>
      </w:r>
      <w:r>
        <w:t>KVG</w:t>
      </w:r>
      <w:r>
        <w:rPr>
          <w:color w:val="FF0000"/>
        </w:rPr>
        <w:t>I</w:t>
      </w:r>
      <w:r>
        <w:t>K</w:t>
      </w:r>
      <w:r>
        <w:rPr>
          <w:color w:val="FF0000"/>
        </w:rPr>
        <w:t>Y</w:t>
      </w:r>
      <w:r>
        <w:t>VTFP</w:t>
      </w:r>
      <w:r>
        <w:rPr>
          <w:color w:val="FF0000"/>
        </w:rPr>
        <w:t>ZZH</w:t>
      </w:r>
      <w:r>
        <w:t>I</w:t>
      </w:r>
      <w:r>
        <w:rPr>
          <w:color w:val="FF0000"/>
        </w:rPr>
        <w:t>G</w:t>
      </w:r>
      <w:r>
        <w:t>AVSGLISAIAKHYWVFAVFRSL</w:t>
      </w:r>
      <w:r>
        <w:rPr>
          <w:color w:val="FF0000"/>
        </w:rPr>
        <w:t>N</w:t>
      </w:r>
      <w:r>
        <w:t>GIGLGGA</w:t>
      </w:r>
      <w:r>
        <w:rPr>
          <w:color w:val="FF0000"/>
        </w:rPr>
        <w:t>M</w:t>
      </w:r>
      <w:r>
        <w:t>TT</w:t>
      </w:r>
      <w:r>
        <w:rPr>
          <w:color w:val="FF0000"/>
        </w:rPr>
        <w:t>E</w:t>
      </w:r>
      <w:r>
        <w:t>FV</w:t>
      </w:r>
      <w:r>
        <w:rPr>
          <w:color w:val="FF0000"/>
        </w:rPr>
        <w:t>Y</w:t>
      </w:r>
      <w:r>
        <w:t>V</w:t>
      </w:r>
      <w:r>
        <w:rPr>
          <w:color w:val="FF0000"/>
        </w:rPr>
        <w:t>K</w:t>
      </w:r>
      <w:r>
        <w:t>EYV</w:t>
      </w:r>
      <w:r>
        <w:rPr>
          <w:color w:val="FF0000"/>
        </w:rPr>
        <w:t>L</w:t>
      </w:r>
      <w:r>
        <w:t>ARHRG</w:t>
      </w:r>
      <w:r>
        <w:rPr>
          <w:color w:val="FF0000"/>
        </w:rPr>
        <w:t>HD</w:t>
      </w:r>
      <w:r>
        <w:t>GIGI</w:t>
      </w:r>
      <w:r>
        <w:rPr>
          <w:color w:val="FF0000"/>
        </w:rPr>
        <w:t>DE</w:t>
      </w:r>
      <w:r>
        <w:t>AFVF</w:t>
      </w:r>
      <w:r>
        <w:rPr>
          <w:color w:val="FF0000"/>
        </w:rPr>
        <w:t>M</w:t>
      </w:r>
      <w:r>
        <w:t>MC</w:t>
      </w:r>
      <w:r>
        <w:rPr>
          <w:color w:val="FF0000"/>
        </w:rPr>
        <w:t>I</w:t>
      </w:r>
      <w:r>
        <w:t>L</w:t>
      </w:r>
      <w:r>
        <w:rPr>
          <w:color w:val="FF0000"/>
        </w:rPr>
        <w:t>V</w:t>
      </w:r>
      <w:r>
        <w:t>LIAYLLPAWR</w:t>
      </w:r>
      <w:r>
        <w:rPr>
          <w:color w:val="FF0000"/>
        </w:rPr>
        <w:t>XV</w:t>
      </w:r>
      <w:r>
        <w:t>T</w:t>
      </w:r>
      <w:r>
        <w:rPr>
          <w:color w:val="FF0000"/>
        </w:rPr>
        <w:t>XE</w:t>
      </w:r>
      <w:r>
        <w:t>T</w:t>
      </w:r>
      <w:r>
        <w:rPr>
          <w:color w:val="FF0000"/>
        </w:rPr>
        <w:t>UR</w:t>
      </w:r>
      <w:r>
        <w:t>P</w:t>
      </w:r>
      <w:r>
        <w:rPr>
          <w:color w:val="FF0000"/>
        </w:rPr>
        <w:t>N</w:t>
      </w:r>
      <w:r>
        <w:t>L</w:t>
      </w:r>
      <w:r>
        <w:rPr>
          <w:color w:val="FF0000"/>
        </w:rPr>
        <w:t>WADH</w:t>
      </w:r>
      <w:r>
        <w:t>FW</w:t>
      </w:r>
      <w:r>
        <w:rPr>
          <w:color w:val="FF0000"/>
        </w:rPr>
        <w:t>LH</w:t>
      </w:r>
      <w:r>
        <w:t>TPE</w:t>
      </w:r>
      <w:r>
        <w:rPr>
          <w:color w:val="FF0000"/>
        </w:rPr>
        <w:t>KY</w:t>
      </w:r>
      <w:r>
        <w:t>RWLLMKGKSTEAK</w:t>
      </w:r>
      <w:r>
        <w:rPr>
          <w:color w:val="FF0000"/>
        </w:rPr>
        <w:t>M</w:t>
      </w:r>
      <w:r>
        <w:t>TLQKAA</w:t>
      </w:r>
      <w:r>
        <w:rPr>
          <w:color w:val="FF0000"/>
        </w:rPr>
        <w:t>G</w:t>
      </w:r>
      <w:r>
        <w:t>VN</w:t>
      </w:r>
      <w:r>
        <w:rPr>
          <w:color w:val="FF0000"/>
        </w:rPr>
        <w:t>EZH</w:t>
      </w:r>
      <w:r>
        <w:t>LVDEDF</w:t>
      </w:r>
      <w:r>
        <w:rPr>
          <w:color w:val="FF0000"/>
        </w:rPr>
        <w:t>P</w:t>
      </w:r>
      <w:r>
        <w:t>LIQEDNDER</w:t>
      </w:r>
      <w:r>
        <w:rPr>
          <w:color w:val="FF0000"/>
        </w:rPr>
        <w:t>Y</w:t>
      </w:r>
      <w:r>
        <w:t>I</w:t>
      </w:r>
      <w:r>
        <w:rPr>
          <w:color w:val="FF0000"/>
        </w:rPr>
        <w:t>XO</w:t>
      </w:r>
      <w:r>
        <w:t>GHIGD</w:t>
      </w:r>
      <w:r>
        <w:rPr>
          <w:color w:val="FF0000"/>
        </w:rPr>
        <w:t>RVH</w:t>
      </w:r>
      <w:r>
        <w:t>S</w:t>
      </w:r>
      <w:r>
        <w:rPr>
          <w:color w:val="FF0000"/>
        </w:rPr>
        <w:t>Q</w:t>
      </w:r>
      <w:r>
        <w:t>L</w:t>
      </w:r>
      <w:r>
        <w:rPr>
          <w:color w:val="FF0000"/>
        </w:rPr>
        <w:t>X</w:t>
      </w:r>
      <w:r>
        <w:t>AY</w:t>
      </w:r>
      <w:r>
        <w:rPr>
          <w:color w:val="FF0000"/>
        </w:rPr>
        <w:t>V</w:t>
      </w:r>
      <w:r>
        <w:t>T</w:t>
      </w:r>
      <w:r>
        <w:rPr>
          <w:color w:val="FF0000"/>
        </w:rPr>
        <w:t>K</w:t>
      </w:r>
      <w:r>
        <w:t>VSW</w:t>
      </w:r>
      <w:r>
        <w:rPr>
          <w:color w:val="FF0000"/>
        </w:rPr>
        <w:t>XG</w:t>
      </w:r>
      <w:r>
        <w:t>W</w:t>
      </w:r>
      <w:r>
        <w:rPr>
          <w:color w:val="FF0000"/>
        </w:rPr>
        <w:t>O</w:t>
      </w:r>
      <w:r>
        <w:t>VCGMV</w:t>
      </w:r>
      <w:r>
        <w:rPr>
          <w:color w:val="FF0000"/>
        </w:rPr>
        <w:t>NP</w:t>
      </w:r>
      <w:r>
        <w:t>G</w:t>
      </w:r>
      <w:r>
        <w:rPr>
          <w:color w:val="FF0000"/>
        </w:rPr>
        <w:t>M</w:t>
      </w:r>
      <w:r>
        <w:t>SLST</w:t>
      </w:r>
      <w:r>
        <w:rPr>
          <w:color w:val="FF0000"/>
        </w:rPr>
        <w:t>A</w:t>
      </w:r>
      <w:r>
        <w:t>G</w:t>
      </w:r>
      <w:r>
        <w:rPr>
          <w:color w:val="FF0000"/>
        </w:rPr>
        <w:t>C</w:t>
      </w:r>
      <w:r>
        <w:t>GGNMYLN</w:t>
      </w:r>
      <w:r>
        <w:rPr>
          <w:color w:val="FF0000"/>
        </w:rPr>
        <w:t>I</w:t>
      </w:r>
      <w:r>
        <w:t>FISAVCECV</w:t>
      </w:r>
      <w:r>
        <w:rPr>
          <w:color w:val="FF0000"/>
        </w:rPr>
        <w:t>D</w:t>
      </w:r>
      <w:r>
        <w:t>MII</w:t>
      </w:r>
      <w:r>
        <w:rPr>
          <w:color w:val="FF0000"/>
        </w:rPr>
        <w:t>R</w:t>
      </w:r>
      <w:r>
        <w:t>I</w:t>
      </w:r>
      <w:r>
        <w:rPr>
          <w:color w:val="FF0000"/>
        </w:rPr>
        <w:t>M</w:t>
      </w:r>
      <w:r>
        <w:t>CLDKF</w:t>
      </w:r>
      <w:r>
        <w:rPr>
          <w:color w:val="FF0000"/>
        </w:rPr>
        <w:t>O</w:t>
      </w:r>
      <w:r>
        <w:t>RKKSIAAS</w:t>
      </w:r>
      <w:r>
        <w:rPr>
          <w:color w:val="FF0000"/>
        </w:rPr>
        <w:t>FN</w:t>
      </w:r>
      <w:r>
        <w:t>IGG</w:t>
      </w:r>
      <w:r>
        <w:rPr>
          <w:color w:val="FF0000"/>
        </w:rPr>
        <w:t>DN</w:t>
      </w:r>
      <w:r>
        <w:t>MV</w:t>
      </w:r>
      <w:r>
        <w:rPr>
          <w:color w:val="FF0000"/>
        </w:rPr>
        <w:t>DD</w:t>
      </w:r>
      <w:r>
        <w:t>ALL</w:t>
      </w:r>
      <w:r>
        <w:rPr>
          <w:color w:val="FF0000"/>
        </w:rPr>
        <w:t>A</w:t>
      </w:r>
      <w:r>
        <w:t>YYDD</w:t>
      </w:r>
      <w:r>
        <w:rPr>
          <w:color w:val="FF0000"/>
        </w:rPr>
        <w:t>N</w:t>
      </w:r>
      <w:r>
        <w:t>SD</w:t>
      </w:r>
      <w:r>
        <w:rPr>
          <w:color w:val="FF0000"/>
        </w:rPr>
        <w:t>C</w:t>
      </w:r>
      <w:r>
        <w:t>YLAG</w:t>
      </w:r>
      <w:r>
        <w:rPr>
          <w:color w:val="FF0000"/>
        </w:rPr>
        <w:t>SZ</w:t>
      </w:r>
      <w:r>
        <w:t>LMT</w:t>
      </w:r>
      <w:r>
        <w:rPr>
          <w:color w:val="FF0000"/>
        </w:rPr>
        <w:t>H</w:t>
      </w:r>
      <w:r>
        <w:t>VIG</w:t>
      </w:r>
      <w:r>
        <w:rPr>
          <w:color w:val="FF0000"/>
        </w:rPr>
        <w:t>H</w:t>
      </w:r>
      <w:r>
        <w:t>FFITI</w:t>
      </w:r>
      <w:r>
        <w:rPr>
          <w:color w:val="FF0000"/>
        </w:rPr>
        <w:t>KD</w:t>
      </w:r>
      <w:r>
        <w:t>D</w:t>
      </w:r>
      <w:r>
        <w:rPr>
          <w:color w:val="FF0000"/>
        </w:rPr>
        <w:t>AU</w:t>
      </w:r>
      <w:r>
        <w:t>FVHTSE</w:t>
      </w:r>
      <w:r>
        <w:rPr>
          <w:color w:val="FF0000"/>
        </w:rPr>
        <w:t>F</w:t>
      </w:r>
      <w:r>
        <w:t>FP</w:t>
      </w:r>
      <w:r>
        <w:rPr>
          <w:color w:val="FF0000"/>
        </w:rPr>
        <w:t>V</w:t>
      </w:r>
      <w:r>
        <w:t>VIRNT</w:t>
      </w:r>
      <w:r>
        <w:rPr>
          <w:color w:val="FF0000"/>
        </w:rPr>
        <w:t>SX</w:t>
      </w:r>
      <w:r>
        <w:t>GTSSS</w:t>
      </w:r>
      <w:r>
        <w:rPr>
          <w:color w:val="FF0000"/>
        </w:rPr>
        <w:t>I</w:t>
      </w:r>
      <w:r>
        <w:t>ARIGSAASPY</w:t>
      </w:r>
      <w:r>
        <w:rPr>
          <w:color w:val="FF0000"/>
        </w:rPr>
        <w:t>D</w:t>
      </w:r>
      <w:r>
        <w:t>V</w:t>
      </w:r>
      <w:r>
        <w:rPr>
          <w:color w:val="FF0000"/>
        </w:rPr>
        <w:t>T</w:t>
      </w:r>
      <w:r>
        <w:t>SQ</w:t>
      </w:r>
      <w:r>
        <w:rPr>
          <w:color w:val="FF0000"/>
        </w:rPr>
        <w:t>X</w:t>
      </w:r>
      <w:r>
        <w:t>VHPLMP</w:t>
      </w:r>
      <w:r>
        <w:rPr>
          <w:color w:val="FF0000"/>
        </w:rPr>
        <w:t>N</w:t>
      </w:r>
      <w:r>
        <w:t>G</w:t>
      </w:r>
      <w:r>
        <w:rPr>
          <w:color w:val="FF0000"/>
        </w:rPr>
        <w:t>D</w:t>
      </w:r>
      <w:r>
        <w:t>MA</w:t>
      </w:r>
      <w:r>
        <w:rPr>
          <w:color w:val="FF0000"/>
        </w:rPr>
        <w:t>O</w:t>
      </w:r>
      <w:r>
        <w:t>N</w:t>
      </w:r>
      <w:r>
        <w:rPr>
          <w:color w:val="FF0000"/>
        </w:rPr>
        <w:t>P</w:t>
      </w:r>
      <w:r>
        <w:t>L</w:t>
      </w:r>
      <w:r>
        <w:rPr>
          <w:color w:val="FF0000"/>
        </w:rPr>
        <w:t>COA</w:t>
      </w:r>
      <w:r>
        <w:t>I</w:t>
      </w:r>
      <w:r>
        <w:rPr>
          <w:color w:val="FF0000"/>
        </w:rPr>
        <w:t>V</w:t>
      </w:r>
      <w:r>
        <w:t>FL</w:t>
      </w:r>
      <w:r>
        <w:rPr>
          <w:color w:val="FF0000"/>
        </w:rPr>
        <w:t>AC</w:t>
      </w:r>
      <w:r>
        <w:t>PET</w:t>
      </w:r>
      <w:r>
        <w:rPr>
          <w:color w:val="FF0000"/>
        </w:rPr>
        <w:t>UL</w:t>
      </w:r>
      <w:r>
        <w:t>R</w:t>
      </w:r>
      <w:r>
        <w:rPr>
          <w:color w:val="FF0000"/>
        </w:rPr>
        <w:t>HQ</w:t>
      </w:r>
      <w:r>
        <w:t>PDTV</w:t>
      </w:r>
      <w:r>
        <w:rPr>
          <w:color w:val="FF0000"/>
        </w:rPr>
        <w:t>C</w:t>
      </w:r>
      <w:r>
        <w:t>QN</w:t>
      </w:r>
      <w:r>
        <w:rPr>
          <w:color w:val="FF0000"/>
        </w:rPr>
        <w:t>Q</w:t>
      </w:r>
      <w:r>
        <w:t>S</w:t>
      </w:r>
      <w:r>
        <w:rPr>
          <w:color w:val="FF0000"/>
        </w:rPr>
        <w:t>DM</w:t>
      </w:r>
      <w:r>
        <w:t>T</w:t>
      </w:r>
      <w:r>
        <w:rPr>
          <w:color w:val="FF0000"/>
        </w:rPr>
        <w:t>D</w:t>
      </w:r>
      <w:r>
        <w:t>SPDGG</w:t>
      </w:r>
      <w:r>
        <w:rPr>
          <w:color w:val="FF0000"/>
        </w:rPr>
        <w:t>I</w:t>
      </w:r>
      <w:r>
        <w:t>DVND</w:t>
      </w:r>
      <w:r>
        <w:rPr>
          <w:color w:val="FF0000"/>
        </w:rPr>
        <w:t>U</w:t>
      </w:r>
      <w:r>
        <w:t>KIG</w:t>
      </w:r>
      <w:r>
        <w:rPr>
          <w:color w:val="FF0000"/>
        </w:rPr>
        <w:t>H</w:t>
      </w:r>
      <w:r>
        <w:t>DL</w:t>
      </w:r>
    </w:p>
    <w:p w14:paraId="70266876" w14:textId="77777777" w:rsidR="00E750EE" w:rsidRDefault="00E750EE" w:rsidP="00E750EE"/>
    <w:p w14:paraId="0C82620E" w14:textId="77777777" w:rsidR="00E750EE" w:rsidRDefault="00E750EE" w:rsidP="00E750EE">
      <w:pPr>
        <w:pStyle w:val="Heading1"/>
      </w:pPr>
      <w:r>
        <w:t>Mutant 4</w:t>
      </w:r>
    </w:p>
    <w:p w14:paraId="00F8739A" w14:textId="77777777" w:rsidR="00E750EE" w:rsidRDefault="00E750EE" w:rsidP="00E750EE">
      <w:r>
        <w:t>MA</w:t>
      </w:r>
      <w:r>
        <w:rPr>
          <w:color w:val="FF0000"/>
        </w:rPr>
        <w:t>U</w:t>
      </w:r>
      <w:r>
        <w:t>N</w:t>
      </w:r>
      <w:r>
        <w:rPr>
          <w:color w:val="FF0000"/>
        </w:rPr>
        <w:t>N</w:t>
      </w:r>
      <w:r>
        <w:t>EE</w:t>
      </w:r>
      <w:r>
        <w:rPr>
          <w:color w:val="FF0000"/>
        </w:rPr>
        <w:t>KZU</w:t>
      </w:r>
      <w:r>
        <w:t>K</w:t>
      </w:r>
      <w:r>
        <w:rPr>
          <w:color w:val="FF0000"/>
        </w:rPr>
        <w:t>VC</w:t>
      </w:r>
      <w:r>
        <w:t>SFG</w:t>
      </w:r>
      <w:r>
        <w:rPr>
          <w:color w:val="FF0000"/>
        </w:rPr>
        <w:t>N</w:t>
      </w:r>
      <w:r>
        <w:t>YQ</w:t>
      </w:r>
      <w:r>
        <w:rPr>
          <w:color w:val="FF0000"/>
        </w:rPr>
        <w:t>SI</w:t>
      </w:r>
      <w:r>
        <w:t>LFLVAS</w:t>
      </w:r>
      <w:r>
        <w:rPr>
          <w:color w:val="FF0000"/>
        </w:rPr>
        <w:t>I</w:t>
      </w:r>
      <w:r>
        <w:t>MVF</w:t>
      </w:r>
      <w:r>
        <w:rPr>
          <w:color w:val="FF0000"/>
        </w:rPr>
        <w:t>Y</w:t>
      </w:r>
      <w:r>
        <w:t>TTNVLM</w:t>
      </w:r>
      <w:r>
        <w:rPr>
          <w:color w:val="FF0000"/>
        </w:rPr>
        <w:t>Q</w:t>
      </w:r>
      <w:r>
        <w:t>M</w:t>
      </w:r>
      <w:r>
        <w:rPr>
          <w:color w:val="FF0000"/>
        </w:rPr>
        <w:t>A</w:t>
      </w:r>
      <w:r>
        <w:t>F</w:t>
      </w:r>
      <w:r>
        <w:rPr>
          <w:color w:val="FF0000"/>
        </w:rPr>
        <w:t>II</w:t>
      </w:r>
      <w:r>
        <w:t>AE</w:t>
      </w:r>
      <w:r>
        <w:rPr>
          <w:color w:val="FF0000"/>
        </w:rPr>
        <w:t>HQOQT</w:t>
      </w:r>
      <w:r>
        <w:t>T</w:t>
      </w:r>
      <w:r>
        <w:rPr>
          <w:color w:val="FF0000"/>
        </w:rPr>
        <w:t>F</w:t>
      </w:r>
      <w:r>
        <w:t>N</w:t>
      </w:r>
      <w:r>
        <w:rPr>
          <w:color w:val="FF0000"/>
        </w:rPr>
        <w:t>F</w:t>
      </w:r>
      <w:r>
        <w:t>TSC</w:t>
      </w:r>
      <w:r>
        <w:rPr>
          <w:color w:val="FF0000"/>
        </w:rPr>
        <w:t>D</w:t>
      </w:r>
      <w:r>
        <w:t>L</w:t>
      </w:r>
      <w:r>
        <w:rPr>
          <w:color w:val="FF0000"/>
        </w:rPr>
        <w:t>RLDG</w:t>
      </w:r>
      <w:r>
        <w:t>K</w:t>
      </w:r>
      <w:r>
        <w:rPr>
          <w:color w:val="FF0000"/>
        </w:rPr>
        <w:t>Q</w:t>
      </w:r>
      <w:r>
        <w:t>GDK</w:t>
      </w:r>
      <w:r>
        <w:rPr>
          <w:color w:val="FF0000"/>
        </w:rPr>
        <w:t>A</w:t>
      </w:r>
      <w:r>
        <w:t>YE</w:t>
      </w:r>
      <w:r>
        <w:rPr>
          <w:color w:val="FF0000"/>
        </w:rPr>
        <w:t>K</w:t>
      </w:r>
      <w:r>
        <w:t>R</w:t>
      </w:r>
      <w:r>
        <w:rPr>
          <w:color w:val="FF0000"/>
        </w:rPr>
        <w:t>WA</w:t>
      </w:r>
      <w:r>
        <w:t>IPRSDWE</w:t>
      </w:r>
      <w:r>
        <w:rPr>
          <w:color w:val="FF0000"/>
        </w:rPr>
        <w:t>U</w:t>
      </w:r>
      <w:r>
        <w:t>A</w:t>
      </w:r>
      <w:r>
        <w:rPr>
          <w:color w:val="FF0000"/>
        </w:rPr>
        <w:t>O</w:t>
      </w:r>
      <w:r>
        <w:t>DG</w:t>
      </w:r>
      <w:r>
        <w:rPr>
          <w:color w:val="FF0000"/>
        </w:rPr>
        <w:t>AU</w:t>
      </w:r>
      <w:r>
        <w:t>D</w:t>
      </w:r>
      <w:r>
        <w:rPr>
          <w:color w:val="FF0000"/>
        </w:rPr>
        <w:t>KA</w:t>
      </w:r>
      <w:r>
        <w:t>V</w:t>
      </w:r>
      <w:r>
        <w:rPr>
          <w:color w:val="FF0000"/>
        </w:rPr>
        <w:t>H</w:t>
      </w:r>
      <w:r>
        <w:t>E</w:t>
      </w:r>
      <w:r>
        <w:rPr>
          <w:color w:val="FF0000"/>
        </w:rPr>
        <w:t>T</w:t>
      </w:r>
      <w:r>
        <w:t>D</w:t>
      </w:r>
      <w:r>
        <w:rPr>
          <w:color w:val="FF0000"/>
        </w:rPr>
        <w:t>A</w:t>
      </w:r>
      <w:r>
        <w:t>V</w:t>
      </w:r>
      <w:r>
        <w:rPr>
          <w:color w:val="FF0000"/>
        </w:rPr>
        <w:t>Y</w:t>
      </w:r>
      <w:r>
        <w:t>KT</w:t>
      </w:r>
      <w:r>
        <w:rPr>
          <w:color w:val="FF0000"/>
        </w:rPr>
        <w:t>Z</w:t>
      </w:r>
      <w:r>
        <w:t>T</w:t>
      </w:r>
      <w:r>
        <w:rPr>
          <w:color w:val="FF0000"/>
        </w:rPr>
        <w:t>CTDZ</w:t>
      </w:r>
      <w:r>
        <w:t>VNSLA</w:t>
      </w:r>
      <w:r>
        <w:rPr>
          <w:color w:val="FF0000"/>
        </w:rPr>
        <w:t>LQVC</w:t>
      </w:r>
      <w:r>
        <w:t>MLGS</w:t>
      </w:r>
      <w:r>
        <w:rPr>
          <w:color w:val="FF0000"/>
        </w:rPr>
        <w:t>E</w:t>
      </w:r>
      <w:r>
        <w:t>V</w:t>
      </w:r>
      <w:r>
        <w:rPr>
          <w:color w:val="FF0000"/>
        </w:rPr>
        <w:t>LIO</w:t>
      </w:r>
      <w:r>
        <w:t>L</w:t>
      </w:r>
      <w:r>
        <w:rPr>
          <w:color w:val="FF0000"/>
        </w:rPr>
        <w:t>FM</w:t>
      </w:r>
      <w:r>
        <w:t>KV</w:t>
      </w:r>
      <w:r>
        <w:rPr>
          <w:color w:val="FF0000"/>
        </w:rPr>
        <w:t>WWO</w:t>
      </w:r>
      <w:r>
        <w:t>K</w:t>
      </w:r>
      <w:r>
        <w:rPr>
          <w:color w:val="FF0000"/>
        </w:rPr>
        <w:t>T</w:t>
      </w:r>
      <w:r>
        <w:t>TF</w:t>
      </w:r>
      <w:r>
        <w:rPr>
          <w:color w:val="FF0000"/>
        </w:rPr>
        <w:t>DSZ</w:t>
      </w:r>
      <w:r>
        <w:t>M</w:t>
      </w:r>
      <w:r>
        <w:rPr>
          <w:color w:val="FF0000"/>
        </w:rPr>
        <w:t>SKT</w:t>
      </w:r>
      <w:r>
        <w:t>V</w:t>
      </w:r>
      <w:r>
        <w:rPr>
          <w:color w:val="FF0000"/>
        </w:rPr>
        <w:t>P</w:t>
      </w:r>
      <w:r>
        <w:t>G</w:t>
      </w:r>
      <w:r>
        <w:rPr>
          <w:color w:val="FF0000"/>
        </w:rPr>
        <w:t>F</w:t>
      </w:r>
      <w:r>
        <w:t>ISAIAKHYWVFA</w:t>
      </w:r>
      <w:r>
        <w:rPr>
          <w:color w:val="FF0000"/>
        </w:rPr>
        <w:t>IXT</w:t>
      </w:r>
      <w:r>
        <w:t>SL</w:t>
      </w:r>
      <w:r>
        <w:rPr>
          <w:color w:val="FF0000"/>
        </w:rPr>
        <w:t>G</w:t>
      </w:r>
      <w:r>
        <w:t>GIGL</w:t>
      </w:r>
      <w:r>
        <w:rPr>
          <w:color w:val="FF0000"/>
        </w:rPr>
        <w:t>V</w:t>
      </w:r>
      <w:r>
        <w:t>GA</w:t>
      </w:r>
      <w:r>
        <w:rPr>
          <w:color w:val="FF0000"/>
        </w:rPr>
        <w:t>P</w:t>
      </w:r>
      <w:r>
        <w:t>T</w:t>
      </w:r>
      <w:r>
        <w:rPr>
          <w:color w:val="FF0000"/>
        </w:rPr>
        <w:t>OH</w:t>
      </w:r>
      <w:r>
        <w:t>FVLVL</w:t>
      </w:r>
      <w:r>
        <w:rPr>
          <w:color w:val="FF0000"/>
        </w:rPr>
        <w:t>VTOO</w:t>
      </w:r>
      <w:r>
        <w:t>ARHRGAV</w:t>
      </w:r>
      <w:r>
        <w:rPr>
          <w:color w:val="FF0000"/>
        </w:rPr>
        <w:t>IW</w:t>
      </w:r>
      <w:r>
        <w:t>GI</w:t>
      </w:r>
      <w:r>
        <w:rPr>
          <w:color w:val="FF0000"/>
        </w:rPr>
        <w:t>UU</w:t>
      </w:r>
      <w:r>
        <w:t>AFVF</w:t>
      </w:r>
      <w:r>
        <w:rPr>
          <w:color w:val="FF0000"/>
        </w:rPr>
        <w:t>P</w:t>
      </w:r>
      <w:r>
        <w:t>MC</w:t>
      </w:r>
      <w:r>
        <w:rPr>
          <w:color w:val="FF0000"/>
        </w:rPr>
        <w:t>D</w:t>
      </w:r>
      <w:r>
        <w:t>LALIA</w:t>
      </w:r>
      <w:r>
        <w:rPr>
          <w:color w:val="FF0000"/>
        </w:rPr>
        <w:t>F</w:t>
      </w:r>
      <w:r>
        <w:t>L</w:t>
      </w:r>
      <w:r>
        <w:rPr>
          <w:color w:val="FF0000"/>
        </w:rPr>
        <w:t>A</w:t>
      </w:r>
      <w:r>
        <w:t>PA</w:t>
      </w:r>
      <w:r>
        <w:rPr>
          <w:color w:val="FF0000"/>
        </w:rPr>
        <w:t>L</w:t>
      </w:r>
      <w:r>
        <w:t>R</w:t>
      </w:r>
      <w:r>
        <w:rPr>
          <w:color w:val="FF0000"/>
        </w:rPr>
        <w:t>C</w:t>
      </w:r>
      <w:r>
        <w:t>LT</w:t>
      </w:r>
      <w:r>
        <w:rPr>
          <w:color w:val="FF0000"/>
        </w:rPr>
        <w:t>KU</w:t>
      </w:r>
      <w:r>
        <w:t>TS</w:t>
      </w:r>
      <w:r>
        <w:rPr>
          <w:color w:val="FF0000"/>
        </w:rPr>
        <w:t>V</w:t>
      </w:r>
      <w:r>
        <w:t>PGL</w:t>
      </w:r>
      <w:r>
        <w:rPr>
          <w:color w:val="FF0000"/>
        </w:rPr>
        <w:t>R</w:t>
      </w:r>
      <w:r>
        <w:t>GFV</w:t>
      </w:r>
      <w:r>
        <w:rPr>
          <w:color w:val="FF0000"/>
        </w:rPr>
        <w:t>O</w:t>
      </w:r>
      <w:r>
        <w:t>WW</w:t>
      </w:r>
      <w:r>
        <w:rPr>
          <w:color w:val="FF0000"/>
        </w:rPr>
        <w:t>O</w:t>
      </w:r>
      <w:r>
        <w:t>TPE</w:t>
      </w:r>
      <w:r>
        <w:rPr>
          <w:color w:val="FF0000"/>
        </w:rPr>
        <w:t>K</w:t>
      </w:r>
      <w:r>
        <w:t>L</w:t>
      </w:r>
      <w:r>
        <w:rPr>
          <w:color w:val="FF0000"/>
        </w:rPr>
        <w:t>G</w:t>
      </w:r>
      <w:r>
        <w:t>WLLM</w:t>
      </w:r>
      <w:r>
        <w:rPr>
          <w:color w:val="FF0000"/>
        </w:rPr>
        <w:t>Q</w:t>
      </w:r>
      <w:r>
        <w:t>GK</w:t>
      </w:r>
      <w:r>
        <w:rPr>
          <w:color w:val="FF0000"/>
        </w:rPr>
        <w:t>W</w:t>
      </w:r>
      <w:r>
        <w:t>TEA</w:t>
      </w:r>
      <w:r>
        <w:rPr>
          <w:color w:val="FF0000"/>
        </w:rPr>
        <w:t>A</w:t>
      </w:r>
      <w:r>
        <w:t>K</w:t>
      </w:r>
      <w:r>
        <w:rPr>
          <w:color w:val="FF0000"/>
        </w:rPr>
        <w:t>G</w:t>
      </w:r>
      <w:r>
        <w:t>LQKAASVN</w:t>
      </w:r>
      <w:r>
        <w:rPr>
          <w:color w:val="FF0000"/>
        </w:rPr>
        <w:t>XUXO</w:t>
      </w:r>
      <w:r>
        <w:t>VD</w:t>
      </w:r>
      <w:r>
        <w:rPr>
          <w:color w:val="FF0000"/>
        </w:rPr>
        <w:t>HIN</w:t>
      </w:r>
      <w:r>
        <w:t>ML</w:t>
      </w:r>
      <w:r>
        <w:rPr>
          <w:color w:val="FF0000"/>
        </w:rPr>
        <w:t>AONVY</w:t>
      </w:r>
      <w:r>
        <w:t>D</w:t>
      </w:r>
      <w:r>
        <w:rPr>
          <w:color w:val="FF0000"/>
        </w:rPr>
        <w:t>V</w:t>
      </w:r>
      <w:r>
        <w:t>R</w:t>
      </w:r>
      <w:r>
        <w:rPr>
          <w:color w:val="FF0000"/>
        </w:rPr>
        <w:t>D</w:t>
      </w:r>
      <w:r>
        <w:t>IK</w:t>
      </w:r>
      <w:r>
        <w:rPr>
          <w:color w:val="FF0000"/>
        </w:rPr>
        <w:t>Q</w:t>
      </w:r>
      <w:r>
        <w:t>G</w:t>
      </w:r>
      <w:r>
        <w:rPr>
          <w:color w:val="FF0000"/>
        </w:rPr>
        <w:t>KGQG</w:t>
      </w:r>
      <w:r>
        <w:t>L</w:t>
      </w:r>
      <w:r>
        <w:rPr>
          <w:color w:val="FF0000"/>
        </w:rPr>
        <w:t>W</w:t>
      </w:r>
      <w:r>
        <w:t>T</w:t>
      </w:r>
      <w:r>
        <w:rPr>
          <w:color w:val="FF0000"/>
        </w:rPr>
        <w:t>P</w:t>
      </w:r>
      <w:r>
        <w:t>RL</w:t>
      </w:r>
      <w:r>
        <w:rPr>
          <w:color w:val="FF0000"/>
        </w:rPr>
        <w:t>WL</w:t>
      </w:r>
      <w:r>
        <w:t>YRT</w:t>
      </w:r>
      <w:r>
        <w:rPr>
          <w:color w:val="FF0000"/>
        </w:rPr>
        <w:t>K</w:t>
      </w:r>
      <w:r>
        <w:t>VSWY</w:t>
      </w:r>
      <w:r>
        <w:rPr>
          <w:color w:val="FF0000"/>
        </w:rPr>
        <w:t>T</w:t>
      </w:r>
      <w:r>
        <w:t>W</w:t>
      </w:r>
      <w:r>
        <w:rPr>
          <w:color w:val="FF0000"/>
        </w:rPr>
        <w:t>NE</w:t>
      </w:r>
      <w:r>
        <w:t>CGMVYY</w:t>
      </w:r>
      <w:r>
        <w:rPr>
          <w:color w:val="FF0000"/>
        </w:rPr>
        <w:t>P</w:t>
      </w:r>
      <w:r>
        <w:t>IS</w:t>
      </w:r>
      <w:r>
        <w:rPr>
          <w:color w:val="FF0000"/>
        </w:rPr>
        <w:t>O</w:t>
      </w:r>
      <w:r>
        <w:t>S</w:t>
      </w:r>
      <w:r>
        <w:rPr>
          <w:color w:val="FF0000"/>
        </w:rPr>
        <w:t>HS</w:t>
      </w:r>
      <w:r>
        <w:t>GIG</w:t>
      </w:r>
      <w:r>
        <w:rPr>
          <w:color w:val="FF0000"/>
        </w:rPr>
        <w:t>K</w:t>
      </w:r>
      <w:r>
        <w:t>NMY</w:t>
      </w:r>
      <w:r>
        <w:rPr>
          <w:color w:val="FF0000"/>
        </w:rPr>
        <w:t>G</w:t>
      </w:r>
      <w:r>
        <w:t>NFFIS</w:t>
      </w:r>
      <w:r>
        <w:rPr>
          <w:color w:val="FF0000"/>
        </w:rPr>
        <w:t>C</w:t>
      </w:r>
      <w:r>
        <w:t>V</w:t>
      </w:r>
      <w:r>
        <w:rPr>
          <w:color w:val="FF0000"/>
        </w:rPr>
        <w:t>EG</w:t>
      </w:r>
      <w:r>
        <w:t>C</w:t>
      </w:r>
      <w:r>
        <w:rPr>
          <w:color w:val="FF0000"/>
        </w:rPr>
        <w:t>P</w:t>
      </w:r>
      <w:r>
        <w:t>GM</w:t>
      </w:r>
      <w:r>
        <w:rPr>
          <w:color w:val="FF0000"/>
        </w:rPr>
        <w:t>P</w:t>
      </w:r>
      <w:r>
        <w:t>IG</w:t>
      </w:r>
      <w:r>
        <w:rPr>
          <w:color w:val="FF0000"/>
        </w:rPr>
        <w:t>YV</w:t>
      </w:r>
      <w:r>
        <w:t>CLDK</w:t>
      </w:r>
      <w:r>
        <w:rPr>
          <w:color w:val="FF0000"/>
        </w:rPr>
        <w:t>X</w:t>
      </w:r>
      <w:r>
        <w:t>GRK</w:t>
      </w:r>
      <w:r>
        <w:rPr>
          <w:color w:val="FF0000"/>
        </w:rPr>
        <w:t>TI</w:t>
      </w:r>
      <w:r>
        <w:t>IA</w:t>
      </w:r>
      <w:r>
        <w:rPr>
          <w:color w:val="FF0000"/>
        </w:rPr>
        <w:t>DM</w:t>
      </w:r>
      <w:r>
        <w:t>LW</w:t>
      </w:r>
      <w:r>
        <w:rPr>
          <w:color w:val="FF0000"/>
        </w:rPr>
        <w:t>L</w:t>
      </w:r>
      <w:r>
        <w:t>GGV</w:t>
      </w:r>
      <w:r>
        <w:rPr>
          <w:color w:val="FF0000"/>
        </w:rPr>
        <w:t>EQUGI</w:t>
      </w:r>
      <w:r>
        <w:t>A</w:t>
      </w:r>
      <w:r>
        <w:rPr>
          <w:color w:val="FF0000"/>
        </w:rPr>
        <w:t>A</w:t>
      </w:r>
      <w:r>
        <w:t>LS</w:t>
      </w:r>
      <w:r>
        <w:rPr>
          <w:color w:val="FF0000"/>
        </w:rPr>
        <w:t>L</w:t>
      </w:r>
      <w:r>
        <w:t>YDDGS</w:t>
      </w:r>
      <w:r>
        <w:rPr>
          <w:color w:val="FF0000"/>
        </w:rPr>
        <w:t>Q</w:t>
      </w:r>
      <w:r>
        <w:t>GY</w:t>
      </w:r>
      <w:r>
        <w:rPr>
          <w:color w:val="FF0000"/>
        </w:rPr>
        <w:t>X</w:t>
      </w:r>
      <w:r>
        <w:t>AG</w:t>
      </w:r>
      <w:r>
        <w:rPr>
          <w:color w:val="FF0000"/>
        </w:rPr>
        <w:t>L</w:t>
      </w:r>
      <w:r>
        <w:t>I</w:t>
      </w:r>
      <w:r>
        <w:rPr>
          <w:color w:val="FF0000"/>
        </w:rPr>
        <w:t>UWQ</w:t>
      </w:r>
      <w:r>
        <w:t>M</w:t>
      </w:r>
      <w:r>
        <w:rPr>
          <w:color w:val="FF0000"/>
        </w:rPr>
        <w:t>Q</w:t>
      </w:r>
      <w:r>
        <w:t>I</w:t>
      </w:r>
      <w:r>
        <w:rPr>
          <w:color w:val="FF0000"/>
        </w:rPr>
        <w:t>MWN</w:t>
      </w:r>
      <w:r>
        <w:t>FI</w:t>
      </w:r>
      <w:r>
        <w:rPr>
          <w:color w:val="FF0000"/>
        </w:rPr>
        <w:t>S</w:t>
      </w:r>
      <w:r>
        <w:t>IAF</w:t>
      </w:r>
      <w:r>
        <w:rPr>
          <w:color w:val="FF0000"/>
        </w:rPr>
        <w:t>K</w:t>
      </w:r>
      <w:r>
        <w:t>G</w:t>
      </w:r>
      <w:r>
        <w:rPr>
          <w:color w:val="FF0000"/>
        </w:rPr>
        <w:t>C</w:t>
      </w:r>
      <w:r>
        <w:t>FVH</w:t>
      </w:r>
      <w:r>
        <w:rPr>
          <w:color w:val="FF0000"/>
        </w:rPr>
        <w:t>G</w:t>
      </w:r>
      <w:r>
        <w:t>S</w:t>
      </w:r>
      <w:r>
        <w:rPr>
          <w:color w:val="FF0000"/>
        </w:rPr>
        <w:t>D</w:t>
      </w:r>
      <w:r>
        <w:t>L</w:t>
      </w:r>
      <w:r>
        <w:rPr>
          <w:color w:val="FF0000"/>
        </w:rPr>
        <w:t>WZ</w:t>
      </w:r>
      <w:r>
        <w:t>TV</w:t>
      </w:r>
      <w:r>
        <w:rPr>
          <w:color w:val="FF0000"/>
        </w:rPr>
        <w:t>R</w:t>
      </w:r>
      <w:r>
        <w:t>RN</w:t>
      </w:r>
      <w:r>
        <w:rPr>
          <w:color w:val="FF0000"/>
        </w:rPr>
        <w:t>Y</w:t>
      </w:r>
      <w:r>
        <w:t>ALG</w:t>
      </w:r>
      <w:r>
        <w:rPr>
          <w:color w:val="FF0000"/>
        </w:rPr>
        <w:t>V</w:t>
      </w:r>
      <w:r>
        <w:t>SS</w:t>
      </w:r>
      <w:r>
        <w:rPr>
          <w:color w:val="FF0000"/>
        </w:rPr>
        <w:t>Z</w:t>
      </w:r>
      <w:r>
        <w:t>SARI</w:t>
      </w:r>
      <w:r>
        <w:rPr>
          <w:color w:val="FF0000"/>
        </w:rPr>
        <w:t>OA</w:t>
      </w:r>
      <w:r>
        <w:t>A</w:t>
      </w:r>
      <w:r>
        <w:rPr>
          <w:color w:val="FF0000"/>
        </w:rPr>
        <w:t>K</w:t>
      </w:r>
      <w:r>
        <w:t>SP</w:t>
      </w:r>
      <w:r>
        <w:rPr>
          <w:color w:val="FF0000"/>
        </w:rPr>
        <w:t>FR</w:t>
      </w:r>
      <w:r>
        <w:t>VY</w:t>
      </w:r>
      <w:r>
        <w:rPr>
          <w:color w:val="FF0000"/>
        </w:rPr>
        <w:t>N</w:t>
      </w:r>
      <w:r>
        <w:t>QRVHPLM</w:t>
      </w:r>
      <w:r>
        <w:rPr>
          <w:color w:val="FF0000"/>
        </w:rPr>
        <w:t>F</w:t>
      </w:r>
      <w:r>
        <w:t>F</w:t>
      </w:r>
      <w:r>
        <w:rPr>
          <w:color w:val="FF0000"/>
        </w:rPr>
        <w:t>N</w:t>
      </w:r>
      <w:r>
        <w:t>I</w:t>
      </w:r>
      <w:r>
        <w:rPr>
          <w:color w:val="FF0000"/>
        </w:rPr>
        <w:t>ZY</w:t>
      </w:r>
      <w:r>
        <w:t>I</w:t>
      </w:r>
      <w:r>
        <w:rPr>
          <w:color w:val="FF0000"/>
        </w:rPr>
        <w:t>SKI</w:t>
      </w:r>
      <w:r>
        <w:t>I</w:t>
      </w:r>
      <w:r>
        <w:rPr>
          <w:color w:val="FF0000"/>
        </w:rPr>
        <w:t>H</w:t>
      </w:r>
      <w:r>
        <w:t>G</w:t>
      </w:r>
      <w:r>
        <w:rPr>
          <w:color w:val="FF0000"/>
        </w:rPr>
        <w:t>A</w:t>
      </w:r>
      <w:r>
        <w:t>L</w:t>
      </w:r>
      <w:r>
        <w:rPr>
          <w:color w:val="FF0000"/>
        </w:rPr>
        <w:t>V</w:t>
      </w:r>
      <w:r>
        <w:t>LSLPE</w:t>
      </w:r>
      <w:r>
        <w:rPr>
          <w:color w:val="FF0000"/>
        </w:rPr>
        <w:t>I</w:t>
      </w:r>
      <w:r>
        <w:t>L</w:t>
      </w:r>
      <w:r>
        <w:rPr>
          <w:color w:val="FF0000"/>
        </w:rPr>
        <w:t>L</w:t>
      </w:r>
      <w:r>
        <w:t>R</w:t>
      </w:r>
      <w:r>
        <w:rPr>
          <w:color w:val="FF0000"/>
        </w:rPr>
        <w:t>A</w:t>
      </w:r>
      <w:r>
        <w:t>MPDTV</w:t>
      </w:r>
      <w:r>
        <w:rPr>
          <w:color w:val="FF0000"/>
        </w:rPr>
        <w:t>QLA</w:t>
      </w:r>
      <w:r>
        <w:t>TSAC</w:t>
      </w:r>
      <w:r>
        <w:rPr>
          <w:color w:val="FF0000"/>
        </w:rPr>
        <w:t>EFO</w:t>
      </w:r>
      <w:r>
        <w:t>PDGGKDVND</w:t>
      </w:r>
      <w:r>
        <w:rPr>
          <w:color w:val="FF0000"/>
        </w:rPr>
        <w:t>H</w:t>
      </w:r>
      <w:r>
        <w:t>KI</w:t>
      </w:r>
      <w:r>
        <w:rPr>
          <w:color w:val="FF0000"/>
        </w:rPr>
        <w:t>RQ</w:t>
      </w:r>
      <w:r>
        <w:t>DL</w:t>
      </w:r>
    </w:p>
    <w:p w14:paraId="56779D7B" w14:textId="77777777" w:rsidR="00E750EE" w:rsidRDefault="00E750EE" w:rsidP="00E750EE"/>
    <w:p w14:paraId="45E15CEA" w14:textId="77777777" w:rsidR="00E750EE" w:rsidRDefault="00E750EE" w:rsidP="00E750EE">
      <w:pPr>
        <w:pStyle w:val="Heading1"/>
      </w:pPr>
      <w:r>
        <w:t>Mutant 5</w:t>
      </w:r>
    </w:p>
    <w:p w14:paraId="71B64B28" w14:textId="77777777" w:rsidR="00E750EE" w:rsidRDefault="00E750EE" w:rsidP="00E750EE">
      <w:r>
        <w:t>MAHNT</w:t>
      </w:r>
      <w:r>
        <w:rPr>
          <w:color w:val="FF0000"/>
        </w:rPr>
        <w:t>XZ</w:t>
      </w:r>
      <w:r>
        <w:t>L</w:t>
      </w:r>
      <w:r>
        <w:rPr>
          <w:color w:val="FF0000"/>
        </w:rPr>
        <w:t>MFDTNUC</w:t>
      </w:r>
      <w:r>
        <w:t>G</w:t>
      </w:r>
      <w:r>
        <w:rPr>
          <w:color w:val="FF0000"/>
        </w:rPr>
        <w:t>OO</w:t>
      </w:r>
      <w:r>
        <w:t>Q</w:t>
      </w:r>
      <w:r>
        <w:rPr>
          <w:color w:val="FF0000"/>
        </w:rPr>
        <w:t>Y</w:t>
      </w:r>
      <w:r>
        <w:t>R</w:t>
      </w:r>
      <w:r>
        <w:rPr>
          <w:color w:val="FF0000"/>
        </w:rPr>
        <w:t>D</w:t>
      </w:r>
      <w:r>
        <w:t>FL</w:t>
      </w:r>
      <w:r>
        <w:rPr>
          <w:color w:val="FF0000"/>
        </w:rPr>
        <w:t>G</w:t>
      </w:r>
      <w:r>
        <w:t>AS</w:t>
      </w:r>
      <w:r>
        <w:rPr>
          <w:color w:val="FF0000"/>
        </w:rPr>
        <w:t>Y</w:t>
      </w:r>
      <w:r>
        <w:t>MV</w:t>
      </w:r>
      <w:r>
        <w:rPr>
          <w:color w:val="FF0000"/>
        </w:rPr>
        <w:t>UW</w:t>
      </w:r>
      <w:r>
        <w:t>T</w:t>
      </w:r>
      <w:r>
        <w:rPr>
          <w:color w:val="FF0000"/>
        </w:rPr>
        <w:t>IV</w:t>
      </w:r>
      <w:r>
        <w:t>V</w:t>
      </w:r>
      <w:r>
        <w:rPr>
          <w:color w:val="FF0000"/>
        </w:rPr>
        <w:t>ZY</w:t>
      </w:r>
      <w:r>
        <w:t>VM</w:t>
      </w:r>
      <w:r>
        <w:rPr>
          <w:color w:val="FF0000"/>
        </w:rPr>
        <w:t>R</w:t>
      </w:r>
      <w:r>
        <w:t>F</w:t>
      </w:r>
      <w:r>
        <w:rPr>
          <w:color w:val="FF0000"/>
        </w:rPr>
        <w:t>M</w:t>
      </w:r>
      <w:r>
        <w:t>T</w:t>
      </w:r>
      <w:r>
        <w:rPr>
          <w:color w:val="FF0000"/>
        </w:rPr>
        <w:t>HTEQF</w:t>
      </w:r>
      <w:r>
        <w:t>R</w:t>
      </w:r>
      <w:r>
        <w:rPr>
          <w:color w:val="FF0000"/>
        </w:rPr>
        <w:t>R</w:t>
      </w:r>
      <w:r>
        <w:t>TA</w:t>
      </w:r>
      <w:r>
        <w:rPr>
          <w:color w:val="FF0000"/>
        </w:rPr>
        <w:t>I</w:t>
      </w:r>
      <w:r>
        <w:t>AT</w:t>
      </w:r>
      <w:r>
        <w:rPr>
          <w:color w:val="FF0000"/>
        </w:rPr>
        <w:t>V</w:t>
      </w:r>
      <w:r>
        <w:t>C</w:t>
      </w:r>
      <w:r>
        <w:rPr>
          <w:color w:val="FF0000"/>
        </w:rPr>
        <w:t>L</w:t>
      </w:r>
      <w:r>
        <w:t>L</w:t>
      </w:r>
      <w:r>
        <w:rPr>
          <w:color w:val="FF0000"/>
        </w:rPr>
        <w:t>F</w:t>
      </w:r>
      <w:r>
        <w:t>G</w:t>
      </w:r>
      <w:r>
        <w:rPr>
          <w:color w:val="FF0000"/>
        </w:rPr>
        <w:t>RO</w:t>
      </w:r>
      <w:r>
        <w:t>KP</w:t>
      </w:r>
      <w:r>
        <w:rPr>
          <w:color w:val="FF0000"/>
        </w:rPr>
        <w:t>K</w:t>
      </w:r>
      <w:r>
        <w:t>D</w:t>
      </w:r>
      <w:r>
        <w:rPr>
          <w:color w:val="FF0000"/>
        </w:rPr>
        <w:t>M</w:t>
      </w:r>
      <w:r>
        <w:t>N</w:t>
      </w:r>
      <w:r>
        <w:rPr>
          <w:color w:val="FF0000"/>
        </w:rPr>
        <w:t>XFC</w:t>
      </w:r>
      <w:r>
        <w:t>R</w:t>
      </w:r>
      <w:r>
        <w:rPr>
          <w:color w:val="FF0000"/>
        </w:rPr>
        <w:t>YINNN</w:t>
      </w:r>
      <w:r>
        <w:t>SDW</w:t>
      </w:r>
      <w:r>
        <w:rPr>
          <w:color w:val="FF0000"/>
        </w:rPr>
        <w:t>PW</w:t>
      </w:r>
      <w:r>
        <w:t>A</w:t>
      </w:r>
      <w:r>
        <w:rPr>
          <w:color w:val="FF0000"/>
        </w:rPr>
        <w:t>N</w:t>
      </w:r>
      <w:r>
        <w:t>DGNF</w:t>
      </w:r>
      <w:r>
        <w:rPr>
          <w:color w:val="FF0000"/>
        </w:rPr>
        <w:t>EHG</w:t>
      </w:r>
      <w:r>
        <w:t>VTE</w:t>
      </w:r>
      <w:r>
        <w:rPr>
          <w:color w:val="FF0000"/>
        </w:rPr>
        <w:t>G</w:t>
      </w:r>
      <w:r>
        <w:t>D</w:t>
      </w:r>
      <w:r>
        <w:rPr>
          <w:color w:val="FF0000"/>
        </w:rPr>
        <w:t>NZVA</w:t>
      </w:r>
      <w:r>
        <w:t>TS</w:t>
      </w:r>
      <w:r>
        <w:rPr>
          <w:color w:val="FF0000"/>
        </w:rPr>
        <w:t>AA</w:t>
      </w:r>
      <w:r>
        <w:t>V</w:t>
      </w:r>
      <w:r>
        <w:rPr>
          <w:color w:val="FF0000"/>
        </w:rPr>
        <w:t>TR</w:t>
      </w:r>
      <w:r>
        <w:t>V</w:t>
      </w:r>
      <w:r>
        <w:rPr>
          <w:color w:val="FF0000"/>
        </w:rPr>
        <w:t>MP</w:t>
      </w:r>
      <w:r>
        <w:t>LA</w:t>
      </w:r>
      <w:r>
        <w:rPr>
          <w:color w:val="FF0000"/>
        </w:rPr>
        <w:t>Q</w:t>
      </w:r>
      <w:r>
        <w:t>L</w:t>
      </w:r>
      <w:r>
        <w:rPr>
          <w:color w:val="FF0000"/>
        </w:rPr>
        <w:t>E</w:t>
      </w:r>
      <w:r>
        <w:t>WM</w:t>
      </w:r>
      <w:r>
        <w:rPr>
          <w:color w:val="FF0000"/>
        </w:rPr>
        <w:t>UFA</w:t>
      </w:r>
      <w:r>
        <w:t>IV</w:t>
      </w:r>
      <w:r>
        <w:rPr>
          <w:color w:val="FF0000"/>
        </w:rPr>
        <w:t>OXDSL</w:t>
      </w:r>
      <w:r>
        <w:t>DKV</w:t>
      </w:r>
      <w:r>
        <w:rPr>
          <w:color w:val="FF0000"/>
        </w:rPr>
        <w:t>QU</w:t>
      </w:r>
      <w:r>
        <w:t>K</w:t>
      </w:r>
      <w:r>
        <w:rPr>
          <w:color w:val="FF0000"/>
        </w:rPr>
        <w:t>LS</w:t>
      </w:r>
      <w:r>
        <w:t>TF</w:t>
      </w:r>
      <w:r>
        <w:rPr>
          <w:color w:val="FF0000"/>
        </w:rPr>
        <w:t>C</w:t>
      </w:r>
      <w:r>
        <w:t>FFM</w:t>
      </w:r>
      <w:r>
        <w:rPr>
          <w:color w:val="FF0000"/>
        </w:rPr>
        <w:t>U</w:t>
      </w:r>
      <w:r>
        <w:t>VA</w:t>
      </w:r>
      <w:r>
        <w:rPr>
          <w:color w:val="FF0000"/>
        </w:rPr>
        <w:t>WG</w:t>
      </w:r>
      <w:r>
        <w:t>GLIS</w:t>
      </w:r>
      <w:r>
        <w:rPr>
          <w:color w:val="FF0000"/>
        </w:rPr>
        <w:t>UDV</w:t>
      </w:r>
      <w:r>
        <w:t>K</w:t>
      </w:r>
      <w:r>
        <w:rPr>
          <w:color w:val="FF0000"/>
        </w:rPr>
        <w:t>OK</w:t>
      </w:r>
      <w:r>
        <w:t>W</w:t>
      </w:r>
      <w:r>
        <w:rPr>
          <w:color w:val="FF0000"/>
        </w:rPr>
        <w:t>YS</w:t>
      </w:r>
      <w:r>
        <w:t>A</w:t>
      </w:r>
      <w:r>
        <w:rPr>
          <w:color w:val="FF0000"/>
        </w:rPr>
        <w:t>FDE</w:t>
      </w:r>
      <w:r>
        <w:t>S</w:t>
      </w:r>
      <w:r>
        <w:rPr>
          <w:color w:val="FF0000"/>
        </w:rPr>
        <w:t>W</w:t>
      </w:r>
      <w:r>
        <w:t>V</w:t>
      </w:r>
      <w:r>
        <w:rPr>
          <w:color w:val="FF0000"/>
        </w:rPr>
        <w:t>W</w:t>
      </w:r>
      <w:r>
        <w:t>IG</w:t>
      </w:r>
      <w:r>
        <w:rPr>
          <w:color w:val="FF0000"/>
        </w:rPr>
        <w:t>X</w:t>
      </w:r>
      <w:r>
        <w:t>G</w:t>
      </w:r>
      <w:r>
        <w:rPr>
          <w:color w:val="FF0000"/>
        </w:rPr>
        <w:t>KZ</w:t>
      </w:r>
      <w:r>
        <w:t>G</w:t>
      </w:r>
      <w:r>
        <w:rPr>
          <w:color w:val="FF0000"/>
        </w:rPr>
        <w:t>S</w:t>
      </w:r>
      <w:r>
        <w:t>T</w:t>
      </w:r>
      <w:r>
        <w:rPr>
          <w:color w:val="FF0000"/>
        </w:rPr>
        <w:t>RY</w:t>
      </w:r>
      <w:r>
        <w:t>V</w:t>
      </w:r>
      <w:r>
        <w:rPr>
          <w:color w:val="FF0000"/>
        </w:rPr>
        <w:t>K</w:t>
      </w:r>
      <w:r>
        <w:t>VLEY</w:t>
      </w:r>
      <w:r>
        <w:rPr>
          <w:color w:val="FF0000"/>
        </w:rPr>
        <w:t>P</w:t>
      </w:r>
      <w:r>
        <w:t>G</w:t>
      </w:r>
      <w:r>
        <w:rPr>
          <w:color w:val="FF0000"/>
        </w:rPr>
        <w:t>MA</w:t>
      </w:r>
      <w:r>
        <w:t>HR</w:t>
      </w:r>
      <w:r>
        <w:rPr>
          <w:color w:val="FF0000"/>
        </w:rPr>
        <w:t>N</w:t>
      </w:r>
      <w:r>
        <w:t>AV</w:t>
      </w:r>
      <w:r>
        <w:rPr>
          <w:color w:val="FF0000"/>
        </w:rPr>
        <w:t>PD</w:t>
      </w:r>
      <w:r>
        <w:t>G</w:t>
      </w:r>
      <w:r>
        <w:rPr>
          <w:color w:val="FF0000"/>
        </w:rPr>
        <w:t>F</w:t>
      </w:r>
      <w:r>
        <w:t>W</w:t>
      </w:r>
      <w:r>
        <w:rPr>
          <w:color w:val="FF0000"/>
        </w:rPr>
        <w:t>R</w:t>
      </w:r>
      <w:r>
        <w:t>AF</w:t>
      </w:r>
      <w:r>
        <w:rPr>
          <w:color w:val="FF0000"/>
        </w:rPr>
        <w:t>U</w:t>
      </w:r>
      <w:r>
        <w:t>FA</w:t>
      </w:r>
      <w:r>
        <w:rPr>
          <w:color w:val="FF0000"/>
        </w:rPr>
        <w:t>YQDO</w:t>
      </w:r>
      <w:r>
        <w:t>AL</w:t>
      </w:r>
      <w:r>
        <w:rPr>
          <w:color w:val="FF0000"/>
        </w:rPr>
        <w:t>T</w:t>
      </w:r>
      <w:r>
        <w:t>AY</w:t>
      </w:r>
      <w:r>
        <w:rPr>
          <w:color w:val="FF0000"/>
        </w:rPr>
        <w:t>EC</w:t>
      </w:r>
      <w:r>
        <w:t>PAW</w:t>
      </w:r>
      <w:r>
        <w:rPr>
          <w:color w:val="FF0000"/>
        </w:rPr>
        <w:t>PZ</w:t>
      </w:r>
      <w:r>
        <w:t>L</w:t>
      </w:r>
      <w:r>
        <w:rPr>
          <w:color w:val="FF0000"/>
        </w:rPr>
        <w:t>FU</w:t>
      </w:r>
      <w:r>
        <w:t>VT</w:t>
      </w:r>
      <w:r>
        <w:rPr>
          <w:color w:val="FF0000"/>
        </w:rPr>
        <w:t>D</w:t>
      </w:r>
      <w:r>
        <w:t>APGLI</w:t>
      </w:r>
      <w:r>
        <w:rPr>
          <w:color w:val="FF0000"/>
        </w:rPr>
        <w:t>KH</w:t>
      </w:r>
      <w:r>
        <w:t>VF</w:t>
      </w:r>
      <w:r>
        <w:rPr>
          <w:color w:val="FF0000"/>
        </w:rPr>
        <w:t>VEDKM</w:t>
      </w:r>
      <w:r>
        <w:t>ESLR</w:t>
      </w:r>
      <w:r>
        <w:rPr>
          <w:color w:val="FF0000"/>
        </w:rPr>
        <w:t>MVG</w:t>
      </w:r>
      <w:r>
        <w:t>M</w:t>
      </w:r>
      <w:r>
        <w:rPr>
          <w:color w:val="FF0000"/>
        </w:rPr>
        <w:t>GDT</w:t>
      </w:r>
      <w:r>
        <w:rPr>
          <w:color w:val="FF0000"/>
        </w:rPr>
        <w:lastRenderedPageBreak/>
        <w:t>QFP</w:t>
      </w:r>
      <w:r>
        <w:t>AK</w:t>
      </w:r>
      <w:r>
        <w:rPr>
          <w:color w:val="FF0000"/>
        </w:rPr>
        <w:t>NYM</w:t>
      </w:r>
      <w:r>
        <w:t>Q</w:t>
      </w:r>
      <w:r>
        <w:rPr>
          <w:color w:val="FF0000"/>
        </w:rPr>
        <w:t>C</w:t>
      </w:r>
      <w:r>
        <w:t>A</w:t>
      </w:r>
      <w:r>
        <w:rPr>
          <w:color w:val="FF0000"/>
        </w:rPr>
        <w:t>U</w:t>
      </w:r>
      <w:r>
        <w:t>SVN</w:t>
      </w:r>
      <w:r>
        <w:rPr>
          <w:color w:val="FF0000"/>
        </w:rPr>
        <w:t>K</w:t>
      </w:r>
      <w:r>
        <w:t>KL</w:t>
      </w:r>
      <w:r>
        <w:rPr>
          <w:color w:val="FF0000"/>
        </w:rPr>
        <w:t>IN</w:t>
      </w:r>
      <w:r>
        <w:t>DEDFM</w:t>
      </w:r>
      <w:r>
        <w:rPr>
          <w:color w:val="FF0000"/>
        </w:rPr>
        <w:t>Y</w:t>
      </w:r>
      <w:r>
        <w:t>I</w:t>
      </w:r>
      <w:r>
        <w:rPr>
          <w:color w:val="FF0000"/>
        </w:rPr>
        <w:t>P</w:t>
      </w:r>
      <w:r>
        <w:t>E</w:t>
      </w:r>
      <w:r>
        <w:rPr>
          <w:color w:val="FF0000"/>
        </w:rPr>
        <w:t>T</w:t>
      </w:r>
      <w:r>
        <w:t>N</w:t>
      </w:r>
      <w:r>
        <w:rPr>
          <w:color w:val="FF0000"/>
        </w:rPr>
        <w:t>F</w:t>
      </w:r>
      <w:r>
        <w:t>ERNI</w:t>
      </w:r>
      <w:r>
        <w:rPr>
          <w:color w:val="FF0000"/>
        </w:rPr>
        <w:t>OMTF</w:t>
      </w:r>
      <w:r>
        <w:t>IGD</w:t>
      </w:r>
      <w:r>
        <w:rPr>
          <w:color w:val="FF0000"/>
        </w:rPr>
        <w:t>H</w:t>
      </w:r>
      <w:r>
        <w:t>FT</w:t>
      </w:r>
      <w:r>
        <w:rPr>
          <w:color w:val="FF0000"/>
        </w:rPr>
        <w:t>Q</w:t>
      </w:r>
      <w:r>
        <w:t>RLVA</w:t>
      </w:r>
      <w:r>
        <w:rPr>
          <w:color w:val="FF0000"/>
        </w:rPr>
        <w:t>WMW</w:t>
      </w:r>
      <w:r>
        <w:t>LVSWY</w:t>
      </w:r>
      <w:r>
        <w:rPr>
          <w:color w:val="FF0000"/>
        </w:rPr>
        <w:t>PGK</w:t>
      </w:r>
      <w:r>
        <w:t>VCGM</w:t>
      </w:r>
      <w:r>
        <w:rPr>
          <w:color w:val="FF0000"/>
        </w:rPr>
        <w:t>F</w:t>
      </w:r>
      <w:r>
        <w:t>YYG</w:t>
      </w:r>
      <w:r>
        <w:rPr>
          <w:color w:val="FF0000"/>
        </w:rPr>
        <w:t>OH</w:t>
      </w:r>
      <w:r>
        <w:t>LS</w:t>
      </w:r>
      <w:r>
        <w:rPr>
          <w:color w:val="FF0000"/>
        </w:rPr>
        <w:t>V</w:t>
      </w:r>
      <w:r>
        <w:t>P</w:t>
      </w:r>
      <w:r>
        <w:rPr>
          <w:color w:val="FF0000"/>
        </w:rPr>
        <w:t>N</w:t>
      </w:r>
      <w:r>
        <w:t>IG</w:t>
      </w:r>
      <w:r>
        <w:rPr>
          <w:color w:val="FF0000"/>
        </w:rPr>
        <w:t>Q</w:t>
      </w:r>
      <w:r>
        <w:t>NM</w:t>
      </w:r>
      <w:r>
        <w:rPr>
          <w:color w:val="FF0000"/>
        </w:rPr>
        <w:t>AI</w:t>
      </w:r>
      <w:r>
        <w:t>N</w:t>
      </w:r>
      <w:r>
        <w:rPr>
          <w:color w:val="FF0000"/>
        </w:rPr>
        <w:t>Z</w:t>
      </w:r>
      <w:r>
        <w:t>F</w:t>
      </w:r>
      <w:r>
        <w:rPr>
          <w:color w:val="FF0000"/>
        </w:rPr>
        <w:t>FO</w:t>
      </w:r>
      <w:r>
        <w:t>A</w:t>
      </w:r>
      <w:r>
        <w:rPr>
          <w:color w:val="FF0000"/>
        </w:rPr>
        <w:t>EUX</w:t>
      </w:r>
      <w:r>
        <w:t>CVG</w:t>
      </w:r>
      <w:r>
        <w:rPr>
          <w:color w:val="FF0000"/>
        </w:rPr>
        <w:t>CF</w:t>
      </w:r>
      <w:r>
        <w:t>IGI</w:t>
      </w:r>
      <w:r>
        <w:rPr>
          <w:color w:val="FF0000"/>
        </w:rPr>
        <w:t>CH</w:t>
      </w:r>
      <w:r>
        <w:t>L</w:t>
      </w:r>
      <w:r>
        <w:rPr>
          <w:color w:val="FF0000"/>
        </w:rPr>
        <w:t>K</w:t>
      </w:r>
      <w:r>
        <w:t>KFG</w:t>
      </w:r>
      <w:r>
        <w:rPr>
          <w:color w:val="FF0000"/>
        </w:rPr>
        <w:t>DY</w:t>
      </w:r>
      <w:r>
        <w:t>K</w:t>
      </w:r>
      <w:r>
        <w:rPr>
          <w:color w:val="FF0000"/>
        </w:rPr>
        <w:t>U</w:t>
      </w:r>
      <w:r>
        <w:t>IA</w:t>
      </w:r>
      <w:r>
        <w:rPr>
          <w:color w:val="FF0000"/>
        </w:rPr>
        <w:t>U</w:t>
      </w:r>
      <w:r>
        <w:t>S</w:t>
      </w:r>
      <w:r>
        <w:rPr>
          <w:color w:val="FF0000"/>
        </w:rPr>
        <w:t>Z</w:t>
      </w:r>
      <w:r>
        <w:t>WI</w:t>
      </w:r>
      <w:r>
        <w:rPr>
          <w:color w:val="FF0000"/>
        </w:rPr>
        <w:t>AKI</w:t>
      </w:r>
      <w:r>
        <w:t>AMVAA</w:t>
      </w:r>
      <w:r>
        <w:rPr>
          <w:color w:val="FF0000"/>
        </w:rPr>
        <w:t>FS</w:t>
      </w:r>
      <w:r>
        <w:t>L</w:t>
      </w:r>
      <w:r>
        <w:rPr>
          <w:color w:val="FF0000"/>
        </w:rPr>
        <w:t>HTQ</w:t>
      </w:r>
      <w:r>
        <w:t>DD</w:t>
      </w:r>
      <w:r>
        <w:rPr>
          <w:color w:val="FF0000"/>
        </w:rPr>
        <w:t>CATZ</w:t>
      </w:r>
      <w:r>
        <w:t>Y</w:t>
      </w:r>
      <w:r>
        <w:rPr>
          <w:color w:val="FF0000"/>
        </w:rPr>
        <w:t>UO</w:t>
      </w:r>
      <w:r>
        <w:t>G</w:t>
      </w:r>
      <w:r>
        <w:rPr>
          <w:color w:val="FF0000"/>
        </w:rPr>
        <w:t>L</w:t>
      </w:r>
      <w:r>
        <w:t>I</w:t>
      </w:r>
      <w:r>
        <w:rPr>
          <w:color w:val="FF0000"/>
        </w:rPr>
        <w:t>Z</w:t>
      </w:r>
      <w:r>
        <w:t>MTM</w:t>
      </w:r>
      <w:r>
        <w:rPr>
          <w:color w:val="FF0000"/>
        </w:rPr>
        <w:t>A</w:t>
      </w:r>
      <w:r>
        <w:t>IGK</w:t>
      </w:r>
      <w:r>
        <w:rPr>
          <w:color w:val="FF0000"/>
        </w:rPr>
        <w:t>NY</w:t>
      </w:r>
      <w:r>
        <w:t>IT</w:t>
      </w:r>
      <w:r>
        <w:rPr>
          <w:color w:val="FF0000"/>
        </w:rPr>
        <w:t>R</w:t>
      </w:r>
      <w:r>
        <w:t>AF</w:t>
      </w:r>
      <w:r>
        <w:rPr>
          <w:color w:val="FF0000"/>
        </w:rPr>
        <w:t>OXHUCKODOF</w:t>
      </w:r>
      <w:r>
        <w:t>FP</w:t>
      </w:r>
      <w:r>
        <w:rPr>
          <w:color w:val="FF0000"/>
        </w:rPr>
        <w:t>I</w:t>
      </w:r>
      <w:r>
        <w:t>VI</w:t>
      </w:r>
      <w:r>
        <w:rPr>
          <w:color w:val="FF0000"/>
        </w:rPr>
        <w:t>PCYPC</w:t>
      </w:r>
      <w:r>
        <w:t>G</w:t>
      </w:r>
      <w:r>
        <w:rPr>
          <w:color w:val="FF0000"/>
        </w:rPr>
        <w:t>F</w:t>
      </w:r>
      <w:r>
        <w:t>SS</w:t>
      </w:r>
      <w:r>
        <w:rPr>
          <w:color w:val="FF0000"/>
        </w:rPr>
        <w:t>P</w:t>
      </w:r>
      <w:r>
        <w:t>SAR</w:t>
      </w:r>
      <w:r>
        <w:rPr>
          <w:color w:val="FF0000"/>
        </w:rPr>
        <w:t>T</w:t>
      </w:r>
      <w:r>
        <w:t>GSAASPYI</w:t>
      </w:r>
      <w:r>
        <w:rPr>
          <w:color w:val="FF0000"/>
        </w:rPr>
        <w:t>X</w:t>
      </w:r>
      <w:r>
        <w:t>Y</w:t>
      </w:r>
      <w:r>
        <w:rPr>
          <w:color w:val="FF0000"/>
        </w:rPr>
        <w:t>U</w:t>
      </w:r>
      <w:r>
        <w:t>QRV</w:t>
      </w:r>
      <w:r>
        <w:rPr>
          <w:color w:val="FF0000"/>
        </w:rPr>
        <w:t>P</w:t>
      </w:r>
      <w:r>
        <w:t>P</w:t>
      </w:r>
      <w:r>
        <w:rPr>
          <w:color w:val="FF0000"/>
        </w:rPr>
        <w:t>CH</w:t>
      </w:r>
      <w:r>
        <w:t>P</w:t>
      </w:r>
      <w:r>
        <w:rPr>
          <w:color w:val="FF0000"/>
        </w:rPr>
        <w:t>ZE</w:t>
      </w:r>
      <w:r>
        <w:t>I</w:t>
      </w:r>
      <w:r>
        <w:rPr>
          <w:color w:val="FF0000"/>
        </w:rPr>
        <w:t>DRR</w:t>
      </w:r>
      <w:r>
        <w:t>N</w:t>
      </w:r>
      <w:r>
        <w:rPr>
          <w:color w:val="FF0000"/>
        </w:rPr>
        <w:t>W</w:t>
      </w:r>
      <w:r>
        <w:t>L</w:t>
      </w:r>
      <w:r>
        <w:rPr>
          <w:color w:val="FF0000"/>
        </w:rPr>
        <w:t>H</w:t>
      </w:r>
      <w:r>
        <w:t>SGI</w:t>
      </w:r>
      <w:r>
        <w:rPr>
          <w:color w:val="FF0000"/>
        </w:rPr>
        <w:t>OR</w:t>
      </w:r>
      <w:r>
        <w:t>LS</w:t>
      </w:r>
      <w:r>
        <w:rPr>
          <w:color w:val="FF0000"/>
        </w:rPr>
        <w:t>IRZ</w:t>
      </w:r>
      <w:r>
        <w:t>T</w:t>
      </w:r>
      <w:r>
        <w:rPr>
          <w:color w:val="FF0000"/>
        </w:rPr>
        <w:t>C</w:t>
      </w:r>
      <w:r>
        <w:t>NR</w:t>
      </w:r>
      <w:r>
        <w:rPr>
          <w:color w:val="FF0000"/>
        </w:rPr>
        <w:t>RGF</w:t>
      </w:r>
      <w:r>
        <w:t>DTVN</w:t>
      </w:r>
      <w:r>
        <w:rPr>
          <w:color w:val="FF0000"/>
        </w:rPr>
        <w:t>M</w:t>
      </w:r>
      <w:r>
        <w:t>N</w:t>
      </w:r>
      <w:r>
        <w:rPr>
          <w:color w:val="FF0000"/>
        </w:rPr>
        <w:t>M</w:t>
      </w:r>
      <w:r>
        <w:t>SAC</w:t>
      </w:r>
      <w:r>
        <w:rPr>
          <w:color w:val="FF0000"/>
        </w:rPr>
        <w:t>W</w:t>
      </w:r>
      <w:r>
        <w:t>E</w:t>
      </w:r>
      <w:r>
        <w:rPr>
          <w:color w:val="FF0000"/>
        </w:rPr>
        <w:t>XZW</w:t>
      </w:r>
      <w:r>
        <w:t>G</w:t>
      </w:r>
      <w:r>
        <w:rPr>
          <w:color w:val="FF0000"/>
        </w:rPr>
        <w:t>LD</w:t>
      </w:r>
      <w:r>
        <w:t>DV</w:t>
      </w:r>
      <w:r>
        <w:rPr>
          <w:color w:val="FF0000"/>
        </w:rPr>
        <w:t>DN</w:t>
      </w:r>
      <w:r>
        <w:t>D</w:t>
      </w:r>
      <w:r>
        <w:rPr>
          <w:color w:val="FF0000"/>
        </w:rPr>
        <w:t>EF</w:t>
      </w:r>
      <w:r>
        <w:t>G</w:t>
      </w:r>
      <w:r>
        <w:rPr>
          <w:color w:val="FF0000"/>
        </w:rPr>
        <w:t>Q</w:t>
      </w:r>
      <w:r>
        <w:t>D</w:t>
      </w:r>
      <w:r>
        <w:rPr>
          <w:color w:val="FF0000"/>
        </w:rPr>
        <w:t>X</w:t>
      </w:r>
    </w:p>
    <w:p w14:paraId="796E28AD" w14:textId="77777777" w:rsidR="00E750EE" w:rsidRDefault="00E750EE" w:rsidP="00E750EE"/>
    <w:p w14:paraId="121B6B76" w14:textId="77777777" w:rsidR="00E750EE" w:rsidRDefault="00E750EE" w:rsidP="00E750EE">
      <w:pPr>
        <w:pStyle w:val="Heading1"/>
      </w:pPr>
      <w:r>
        <w:t>Mutant 6</w:t>
      </w:r>
    </w:p>
    <w:p w14:paraId="40F65606" w14:textId="77777777" w:rsidR="00E750EE" w:rsidRDefault="00E750EE" w:rsidP="00E750EE">
      <w:r>
        <w:t>MA</w:t>
      </w:r>
      <w:r>
        <w:rPr>
          <w:color w:val="FF0000"/>
        </w:rPr>
        <w:t>FFYOSQF</w:t>
      </w:r>
      <w:r>
        <w:t>NKIGS</w:t>
      </w:r>
      <w:r>
        <w:rPr>
          <w:color w:val="FF0000"/>
        </w:rPr>
        <w:t>MOF</w:t>
      </w:r>
      <w:r>
        <w:t>YQ</w:t>
      </w:r>
      <w:r>
        <w:rPr>
          <w:color w:val="FF0000"/>
        </w:rPr>
        <w:t>PN</w:t>
      </w:r>
      <w:r>
        <w:t>LF</w:t>
      </w:r>
      <w:r>
        <w:rPr>
          <w:color w:val="FF0000"/>
        </w:rPr>
        <w:t>S</w:t>
      </w:r>
      <w:r>
        <w:t>VA</w:t>
      </w:r>
      <w:r>
        <w:rPr>
          <w:color w:val="FF0000"/>
        </w:rPr>
        <w:t>XR</w:t>
      </w:r>
      <w:r>
        <w:t>M</w:t>
      </w:r>
      <w:r>
        <w:rPr>
          <w:color w:val="FF0000"/>
        </w:rPr>
        <w:t>FE</w:t>
      </w:r>
      <w:r>
        <w:t>I</w:t>
      </w:r>
      <w:r>
        <w:rPr>
          <w:color w:val="FF0000"/>
        </w:rPr>
        <w:t>H</w:t>
      </w:r>
      <w:r>
        <w:t>TNVLM</w:t>
      </w:r>
      <w:r>
        <w:rPr>
          <w:color w:val="FF0000"/>
        </w:rPr>
        <w:t>UGEQVMZ</w:t>
      </w:r>
      <w:r>
        <w:t>E</w:t>
      </w:r>
      <w:r>
        <w:rPr>
          <w:color w:val="FF0000"/>
        </w:rPr>
        <w:t>OFPMPSYKCE</w:t>
      </w:r>
      <w:r>
        <w:t>S</w:t>
      </w:r>
      <w:r>
        <w:rPr>
          <w:color w:val="FF0000"/>
        </w:rPr>
        <w:t>MFY</w:t>
      </w:r>
      <w:r>
        <w:t>NG</w:t>
      </w:r>
      <w:r>
        <w:rPr>
          <w:color w:val="FF0000"/>
        </w:rPr>
        <w:t>ZZA</w:t>
      </w:r>
      <w:r>
        <w:t>PGDK</w:t>
      </w:r>
      <w:r>
        <w:rPr>
          <w:color w:val="FF0000"/>
        </w:rPr>
        <w:t>IPQI</w:t>
      </w:r>
      <w:r>
        <w:t>R</w:t>
      </w:r>
      <w:r>
        <w:rPr>
          <w:color w:val="FF0000"/>
        </w:rPr>
        <w:t>TZEG</w:t>
      </w:r>
      <w:r>
        <w:t>RSD</w:t>
      </w:r>
      <w:r>
        <w:rPr>
          <w:color w:val="FF0000"/>
        </w:rPr>
        <w:t>I</w:t>
      </w:r>
      <w:r>
        <w:t>EF</w:t>
      </w:r>
      <w:r>
        <w:rPr>
          <w:color w:val="FF0000"/>
        </w:rPr>
        <w:t>FP</w:t>
      </w:r>
      <w:r>
        <w:t>D</w:t>
      </w:r>
      <w:r>
        <w:rPr>
          <w:color w:val="FF0000"/>
        </w:rPr>
        <w:t>V</w:t>
      </w:r>
      <w:r>
        <w:t>N</w:t>
      </w:r>
      <w:r>
        <w:rPr>
          <w:color w:val="FF0000"/>
        </w:rPr>
        <w:t>Y</w:t>
      </w:r>
      <w:r>
        <w:t>DSIV</w:t>
      </w:r>
      <w:r>
        <w:rPr>
          <w:color w:val="FF0000"/>
        </w:rPr>
        <w:t>HV</w:t>
      </w:r>
      <w:r>
        <w:t>W</w:t>
      </w:r>
      <w:r>
        <w:rPr>
          <w:color w:val="FF0000"/>
        </w:rPr>
        <w:t>SWIK</w:t>
      </w:r>
      <w:r>
        <w:t>K</w:t>
      </w:r>
      <w:r>
        <w:rPr>
          <w:color w:val="FF0000"/>
        </w:rPr>
        <w:t>A</w:t>
      </w:r>
      <w:r>
        <w:t>STY</w:t>
      </w:r>
      <w:r>
        <w:rPr>
          <w:color w:val="FF0000"/>
        </w:rPr>
        <w:t>O</w:t>
      </w:r>
      <w:r>
        <w:t>S</w:t>
      </w:r>
      <w:r>
        <w:rPr>
          <w:color w:val="FF0000"/>
        </w:rPr>
        <w:t>I</w:t>
      </w:r>
      <w:r>
        <w:t>VN</w:t>
      </w:r>
      <w:r>
        <w:rPr>
          <w:color w:val="FF0000"/>
        </w:rPr>
        <w:t>L</w:t>
      </w:r>
      <w:r>
        <w:t>LA</w:t>
      </w:r>
      <w:r>
        <w:rPr>
          <w:color w:val="FF0000"/>
        </w:rPr>
        <w:t>GQEEL</w:t>
      </w:r>
      <w:r>
        <w:t>L</w:t>
      </w:r>
      <w:r>
        <w:rPr>
          <w:color w:val="FF0000"/>
        </w:rPr>
        <w:t>L</w:t>
      </w:r>
      <w:r>
        <w:t>SI</w:t>
      </w:r>
      <w:r>
        <w:rPr>
          <w:color w:val="FF0000"/>
        </w:rPr>
        <w:t>H</w:t>
      </w:r>
      <w:r>
        <w:t>G</w:t>
      </w:r>
      <w:r>
        <w:rPr>
          <w:color w:val="FF0000"/>
        </w:rPr>
        <w:t>QPA</w:t>
      </w:r>
      <w:r>
        <w:t>S</w:t>
      </w:r>
      <w:r>
        <w:rPr>
          <w:color w:val="FF0000"/>
        </w:rPr>
        <w:t>RU</w:t>
      </w:r>
      <w:r>
        <w:t>V</w:t>
      </w:r>
      <w:r>
        <w:rPr>
          <w:color w:val="FF0000"/>
        </w:rPr>
        <w:t>W</w:t>
      </w:r>
      <w:r>
        <w:t>R</w:t>
      </w:r>
      <w:r>
        <w:rPr>
          <w:color w:val="FF0000"/>
        </w:rPr>
        <w:t>G</w:t>
      </w:r>
      <w:r>
        <w:t>KVT</w:t>
      </w:r>
      <w:r>
        <w:rPr>
          <w:color w:val="FF0000"/>
        </w:rPr>
        <w:t>K</w:t>
      </w:r>
      <w:r>
        <w:t>PF</w:t>
      </w:r>
      <w:r>
        <w:rPr>
          <w:color w:val="FF0000"/>
        </w:rPr>
        <w:t>IY</w:t>
      </w:r>
      <w:r>
        <w:t>IVA</w:t>
      </w:r>
      <w:r>
        <w:rPr>
          <w:color w:val="FF0000"/>
        </w:rPr>
        <w:t>XHYHC</w:t>
      </w:r>
      <w:r>
        <w:t>S</w:t>
      </w:r>
      <w:r>
        <w:rPr>
          <w:color w:val="FF0000"/>
        </w:rPr>
        <w:t>OA</w:t>
      </w:r>
      <w:r>
        <w:t>A</w:t>
      </w:r>
      <w:r>
        <w:rPr>
          <w:color w:val="FF0000"/>
        </w:rPr>
        <w:t>YO</w:t>
      </w:r>
      <w:r>
        <w:t>YWVF</w:t>
      </w:r>
      <w:r>
        <w:rPr>
          <w:color w:val="FF0000"/>
        </w:rPr>
        <w:t>K</w:t>
      </w:r>
      <w:r>
        <w:t>VF</w:t>
      </w:r>
      <w:r>
        <w:rPr>
          <w:color w:val="FF0000"/>
        </w:rPr>
        <w:t>C</w:t>
      </w:r>
      <w:r>
        <w:t>S</w:t>
      </w:r>
      <w:r>
        <w:rPr>
          <w:color w:val="FF0000"/>
        </w:rPr>
        <w:t>N</w:t>
      </w:r>
      <w:r>
        <w:t>V</w:t>
      </w:r>
      <w:r>
        <w:rPr>
          <w:color w:val="FF0000"/>
        </w:rPr>
        <w:t>PAZ</w:t>
      </w:r>
      <w:r>
        <w:t>LGGA</w:t>
      </w:r>
      <w:r>
        <w:rPr>
          <w:color w:val="FF0000"/>
        </w:rPr>
        <w:t>IG</w:t>
      </w:r>
      <w:r>
        <w:t>T</w:t>
      </w:r>
      <w:r>
        <w:rPr>
          <w:color w:val="FF0000"/>
        </w:rPr>
        <w:t>RU</w:t>
      </w:r>
      <w:r>
        <w:t>V</w:t>
      </w:r>
      <w:r>
        <w:rPr>
          <w:color w:val="FF0000"/>
        </w:rPr>
        <w:t>ZL</w:t>
      </w:r>
      <w:r>
        <w:t>LEYVG</w:t>
      </w:r>
      <w:r>
        <w:rPr>
          <w:color w:val="FF0000"/>
        </w:rPr>
        <w:t>F</w:t>
      </w:r>
      <w:r>
        <w:t>RHR</w:t>
      </w:r>
      <w:r>
        <w:rPr>
          <w:color w:val="FF0000"/>
        </w:rPr>
        <w:t>FKN</w:t>
      </w:r>
      <w:r>
        <w:t>GI</w:t>
      </w:r>
      <w:r>
        <w:rPr>
          <w:color w:val="FF0000"/>
        </w:rPr>
        <w:t>V</w:t>
      </w:r>
      <w:r>
        <w:t>IW</w:t>
      </w:r>
      <w:r>
        <w:rPr>
          <w:color w:val="FF0000"/>
        </w:rPr>
        <w:t>CSUOK</w:t>
      </w:r>
      <w:r>
        <w:t>AM</w:t>
      </w:r>
      <w:r>
        <w:rPr>
          <w:color w:val="FF0000"/>
        </w:rPr>
        <w:t>MOYOZM</w:t>
      </w:r>
      <w:r>
        <w:t>A</w:t>
      </w:r>
      <w:r>
        <w:rPr>
          <w:color w:val="FF0000"/>
        </w:rPr>
        <w:t>DNRG</w:t>
      </w:r>
      <w:r>
        <w:t>A</w:t>
      </w:r>
      <w:r>
        <w:rPr>
          <w:color w:val="FF0000"/>
        </w:rPr>
        <w:t>MH</w:t>
      </w:r>
      <w:r>
        <w:t>L</w:t>
      </w:r>
      <w:r>
        <w:rPr>
          <w:color w:val="FF0000"/>
        </w:rPr>
        <w:t>DNCSRHPYI</w:t>
      </w:r>
      <w:r>
        <w:t>LIG</w:t>
      </w:r>
      <w:r>
        <w:rPr>
          <w:color w:val="FF0000"/>
        </w:rPr>
        <w:t>QC</w:t>
      </w:r>
      <w:r>
        <w:t>F</w:t>
      </w:r>
      <w:r>
        <w:rPr>
          <w:color w:val="FF0000"/>
        </w:rPr>
        <w:t>MX</w:t>
      </w:r>
      <w:r>
        <w:t>FT</w:t>
      </w:r>
      <w:r>
        <w:rPr>
          <w:color w:val="FF0000"/>
        </w:rPr>
        <w:t>GH</w:t>
      </w:r>
      <w:r>
        <w:t>SLRW</w:t>
      </w:r>
      <w:r>
        <w:rPr>
          <w:color w:val="FF0000"/>
        </w:rPr>
        <w:t>DUIPRP</w:t>
      </w:r>
      <w:r>
        <w:t>STE</w:t>
      </w:r>
      <w:r>
        <w:rPr>
          <w:color w:val="FF0000"/>
        </w:rPr>
        <w:t>SILQCP</w:t>
      </w:r>
      <w:r>
        <w:t>K</w:t>
      </w:r>
      <w:r>
        <w:rPr>
          <w:color w:val="FF0000"/>
        </w:rPr>
        <w:t>MQIGDYLQF</w:t>
      </w:r>
      <w:r>
        <w:t>VDE</w:t>
      </w:r>
      <w:r>
        <w:rPr>
          <w:color w:val="FF0000"/>
        </w:rPr>
        <w:t>SZLWFERYT</w:t>
      </w:r>
      <w:r>
        <w:t>DER</w:t>
      </w:r>
      <w:r>
        <w:rPr>
          <w:color w:val="FF0000"/>
        </w:rPr>
        <w:t>UO</w:t>
      </w:r>
      <w:r>
        <w:t>KL</w:t>
      </w:r>
      <w:r>
        <w:rPr>
          <w:color w:val="FF0000"/>
        </w:rPr>
        <w:t>OTPI</w:t>
      </w:r>
      <w:r>
        <w:t>DL</w:t>
      </w:r>
      <w:r>
        <w:rPr>
          <w:color w:val="FF0000"/>
        </w:rPr>
        <w:t>RLQTOGQZ</w:t>
      </w:r>
      <w:r>
        <w:t>RT</w:t>
      </w:r>
      <w:r>
        <w:rPr>
          <w:color w:val="FF0000"/>
        </w:rPr>
        <w:t>MI</w:t>
      </w:r>
      <w:r>
        <w:t>S</w:t>
      </w:r>
      <w:r>
        <w:rPr>
          <w:color w:val="FF0000"/>
        </w:rPr>
        <w:t>ZP</w:t>
      </w:r>
      <w:r>
        <w:t>C</w:t>
      </w:r>
      <w:r>
        <w:rPr>
          <w:color w:val="FF0000"/>
        </w:rPr>
        <w:t>EF</w:t>
      </w:r>
      <w:r>
        <w:t>V</w:t>
      </w:r>
      <w:r>
        <w:rPr>
          <w:color w:val="FF0000"/>
        </w:rPr>
        <w:t>PF</w:t>
      </w:r>
      <w:r>
        <w:t>M</w:t>
      </w:r>
      <w:r>
        <w:rPr>
          <w:color w:val="FF0000"/>
        </w:rPr>
        <w:t>MENNOM</w:t>
      </w:r>
      <w:r>
        <w:t>L</w:t>
      </w:r>
      <w:r>
        <w:rPr>
          <w:color w:val="FF0000"/>
        </w:rPr>
        <w:t>O</w:t>
      </w:r>
      <w:r>
        <w:t>TP</w:t>
      </w:r>
      <w:r>
        <w:rPr>
          <w:color w:val="FF0000"/>
        </w:rPr>
        <w:t>MAFES</w:t>
      </w:r>
      <w:r>
        <w:t>M</w:t>
      </w:r>
      <w:r>
        <w:rPr>
          <w:color w:val="FF0000"/>
        </w:rPr>
        <w:t>FSGL</w:t>
      </w:r>
      <w:r>
        <w:t>FIS</w:t>
      </w:r>
      <w:r>
        <w:rPr>
          <w:color w:val="FF0000"/>
        </w:rPr>
        <w:t>FTKAZY</w:t>
      </w:r>
      <w:r>
        <w:t>GM</w:t>
      </w:r>
      <w:r>
        <w:rPr>
          <w:color w:val="FF0000"/>
        </w:rPr>
        <w:t>SQLSC</w:t>
      </w:r>
      <w:r>
        <w:t>C</w:t>
      </w:r>
      <w:r>
        <w:rPr>
          <w:color w:val="FF0000"/>
        </w:rPr>
        <w:t>NNA</w:t>
      </w:r>
      <w:r>
        <w:t>FG</w:t>
      </w:r>
      <w:r>
        <w:rPr>
          <w:color w:val="FF0000"/>
        </w:rPr>
        <w:t>WQ</w:t>
      </w:r>
      <w:r>
        <w:t>K</w:t>
      </w:r>
      <w:r>
        <w:rPr>
          <w:color w:val="FF0000"/>
        </w:rPr>
        <w:t>W</w:t>
      </w:r>
      <w:r>
        <w:t>IA</w:t>
      </w:r>
      <w:r>
        <w:rPr>
          <w:color w:val="FF0000"/>
        </w:rPr>
        <w:t>NE</w:t>
      </w:r>
      <w:r>
        <w:t>LW</w:t>
      </w:r>
      <w:r>
        <w:rPr>
          <w:color w:val="FF0000"/>
        </w:rPr>
        <w:t>W</w:t>
      </w:r>
      <w:r>
        <w:t>G</w:t>
      </w:r>
      <w:r>
        <w:rPr>
          <w:color w:val="FF0000"/>
        </w:rPr>
        <w:t>M</w:t>
      </w:r>
      <w:r>
        <w:t>V</w:t>
      </w:r>
      <w:r>
        <w:rPr>
          <w:color w:val="FF0000"/>
        </w:rPr>
        <w:t>I</w:t>
      </w:r>
      <w:r>
        <w:t>M</w:t>
      </w:r>
      <w:r>
        <w:rPr>
          <w:color w:val="FF0000"/>
        </w:rPr>
        <w:t>WE</w:t>
      </w:r>
      <w:r>
        <w:t>AA</w:t>
      </w:r>
      <w:r>
        <w:rPr>
          <w:color w:val="FF0000"/>
        </w:rPr>
        <w:t>WZHZKE</w:t>
      </w:r>
      <w:r>
        <w:t>D</w:t>
      </w:r>
      <w:r>
        <w:rPr>
          <w:color w:val="FF0000"/>
        </w:rPr>
        <w:t>U</w:t>
      </w:r>
      <w:r>
        <w:t>S</w:t>
      </w:r>
      <w:r>
        <w:rPr>
          <w:color w:val="FF0000"/>
        </w:rPr>
        <w:t>F</w:t>
      </w:r>
      <w:r>
        <w:t>GY</w:t>
      </w:r>
      <w:r>
        <w:rPr>
          <w:color w:val="FF0000"/>
        </w:rPr>
        <w:t>Z</w:t>
      </w:r>
      <w:r>
        <w:t>A</w:t>
      </w:r>
      <w:r>
        <w:rPr>
          <w:color w:val="FF0000"/>
        </w:rPr>
        <w:t>S</w:t>
      </w:r>
      <w:r>
        <w:t>K</w:t>
      </w:r>
      <w:r>
        <w:rPr>
          <w:color w:val="FF0000"/>
        </w:rPr>
        <w:t>TXHQOTRLV</w:t>
      </w:r>
      <w:r>
        <w:t>FF</w:t>
      </w:r>
      <w:r>
        <w:rPr>
          <w:color w:val="FF0000"/>
        </w:rPr>
        <w:t>OUF</w:t>
      </w:r>
      <w:r>
        <w:t>A</w:t>
      </w:r>
      <w:r>
        <w:rPr>
          <w:color w:val="FF0000"/>
        </w:rPr>
        <w:t>GTRFU</w:t>
      </w:r>
      <w:r>
        <w:t>VHT</w:t>
      </w:r>
      <w:r>
        <w:rPr>
          <w:color w:val="FF0000"/>
        </w:rPr>
        <w:t>KOMM</w:t>
      </w:r>
      <w:r>
        <w:t>P</w:t>
      </w:r>
      <w:r>
        <w:rPr>
          <w:color w:val="FF0000"/>
        </w:rPr>
        <w:t>I</w:t>
      </w:r>
      <w:r>
        <w:t>V</w:t>
      </w:r>
      <w:r>
        <w:rPr>
          <w:color w:val="FF0000"/>
        </w:rPr>
        <w:t>E</w:t>
      </w:r>
      <w:r>
        <w:t>R</w:t>
      </w:r>
      <w:r>
        <w:rPr>
          <w:color w:val="FF0000"/>
        </w:rPr>
        <w:t>W</w:t>
      </w:r>
      <w:r>
        <w:t>T</w:t>
      </w:r>
      <w:r>
        <w:rPr>
          <w:color w:val="FF0000"/>
        </w:rPr>
        <w:t>V</w:t>
      </w:r>
      <w:r>
        <w:t>L</w:t>
      </w:r>
      <w:r>
        <w:rPr>
          <w:color w:val="FF0000"/>
        </w:rPr>
        <w:t>OPCW</w:t>
      </w:r>
      <w:r>
        <w:t>SSA</w:t>
      </w:r>
      <w:r>
        <w:rPr>
          <w:color w:val="FF0000"/>
        </w:rPr>
        <w:t>ZC</w:t>
      </w:r>
      <w:r>
        <w:t>GSAAS</w:t>
      </w:r>
      <w:r>
        <w:rPr>
          <w:color w:val="FF0000"/>
        </w:rPr>
        <w:t>S</w:t>
      </w:r>
      <w:r>
        <w:t>YIVY</w:t>
      </w:r>
      <w:r>
        <w:rPr>
          <w:color w:val="FF0000"/>
        </w:rPr>
        <w:t>I</w:t>
      </w:r>
      <w:r>
        <w:t>QRV</w:t>
      </w:r>
      <w:r>
        <w:rPr>
          <w:color w:val="FF0000"/>
        </w:rPr>
        <w:t>VW</w:t>
      </w:r>
      <w:r>
        <w:t>L</w:t>
      </w:r>
      <w:r>
        <w:rPr>
          <w:color w:val="FF0000"/>
        </w:rPr>
        <w:t>I</w:t>
      </w:r>
      <w:r>
        <w:t>P</w:t>
      </w:r>
      <w:r>
        <w:rPr>
          <w:color w:val="FF0000"/>
        </w:rPr>
        <w:t>SOG</w:t>
      </w:r>
      <w:r>
        <w:t>M</w:t>
      </w:r>
      <w:r>
        <w:rPr>
          <w:color w:val="FF0000"/>
        </w:rPr>
        <w:t>Q</w:t>
      </w:r>
      <w:r>
        <w:t>I</w:t>
      </w:r>
      <w:r>
        <w:rPr>
          <w:color w:val="FF0000"/>
        </w:rPr>
        <w:t>IFQ</w:t>
      </w:r>
      <w:r>
        <w:t>IS</w:t>
      </w:r>
      <w:r>
        <w:rPr>
          <w:color w:val="FF0000"/>
        </w:rPr>
        <w:t>Y</w:t>
      </w:r>
      <w:r>
        <w:t>I</w:t>
      </w:r>
      <w:r>
        <w:rPr>
          <w:color w:val="FF0000"/>
        </w:rPr>
        <w:t>OAKGCS</w:t>
      </w:r>
      <w:r>
        <w:t>ET</w:t>
      </w:r>
      <w:r>
        <w:rPr>
          <w:color w:val="FF0000"/>
        </w:rPr>
        <w:t>A</w:t>
      </w:r>
      <w:r>
        <w:t>NRVM</w:t>
      </w:r>
      <w:r>
        <w:rPr>
          <w:color w:val="FF0000"/>
        </w:rPr>
        <w:t>W</w:t>
      </w:r>
      <w:r>
        <w:t>D</w:t>
      </w:r>
      <w:r>
        <w:rPr>
          <w:color w:val="FF0000"/>
        </w:rPr>
        <w:t>NEG</w:t>
      </w:r>
      <w:r>
        <w:t>QN</w:t>
      </w:r>
      <w:r>
        <w:rPr>
          <w:color w:val="FF0000"/>
        </w:rPr>
        <w:t>O</w:t>
      </w:r>
      <w:r>
        <w:t>S</w:t>
      </w:r>
      <w:r>
        <w:rPr>
          <w:color w:val="FF0000"/>
        </w:rPr>
        <w:t>ORDPHAUUH</w:t>
      </w:r>
      <w:r>
        <w:t>KDV</w:t>
      </w:r>
      <w:r>
        <w:rPr>
          <w:color w:val="FF0000"/>
        </w:rPr>
        <w:t>Y</w:t>
      </w:r>
      <w:r>
        <w:t>D</w:t>
      </w:r>
      <w:r>
        <w:rPr>
          <w:color w:val="FF0000"/>
        </w:rPr>
        <w:t>SA</w:t>
      </w:r>
      <w:r>
        <w:t>IGT</w:t>
      </w:r>
      <w:r>
        <w:rPr>
          <w:color w:val="FF0000"/>
        </w:rPr>
        <w:t>Z</w:t>
      </w:r>
      <w:r>
        <w:t>L</w:t>
      </w:r>
    </w:p>
    <w:p w14:paraId="454EFAF2" w14:textId="77777777" w:rsidR="00E750EE" w:rsidRDefault="00E750EE" w:rsidP="00E750EE"/>
    <w:p w14:paraId="01FDFCCB" w14:textId="77777777" w:rsidR="00E750EE" w:rsidRDefault="00E750EE" w:rsidP="00E750EE">
      <w:pPr>
        <w:pStyle w:val="Heading1"/>
      </w:pPr>
      <w:r>
        <w:t>Mutant 7</w:t>
      </w:r>
    </w:p>
    <w:p w14:paraId="07D7BA49" w14:textId="77777777" w:rsidR="00E750EE" w:rsidRDefault="00E750EE" w:rsidP="00E750EE">
      <w:r>
        <w:rPr>
          <w:color w:val="FF0000"/>
        </w:rPr>
        <w:t>T</w:t>
      </w:r>
      <w:r>
        <w:t>AH</w:t>
      </w:r>
      <w:r>
        <w:rPr>
          <w:color w:val="FF0000"/>
        </w:rPr>
        <w:t>VOC</w:t>
      </w:r>
      <w:r>
        <w:t>EL</w:t>
      </w:r>
      <w:r>
        <w:rPr>
          <w:color w:val="FF0000"/>
        </w:rPr>
        <w:t>QDLYSCMFKXTHTIGK</w:t>
      </w:r>
      <w:r>
        <w:t>VA</w:t>
      </w:r>
      <w:r>
        <w:rPr>
          <w:color w:val="FF0000"/>
        </w:rPr>
        <w:t>CID</w:t>
      </w:r>
      <w:r>
        <w:t>V</w:t>
      </w:r>
      <w:r>
        <w:rPr>
          <w:color w:val="FF0000"/>
        </w:rPr>
        <w:t>S</w:t>
      </w:r>
      <w:r>
        <w:t>ITT</w:t>
      </w:r>
      <w:r>
        <w:rPr>
          <w:color w:val="FF0000"/>
        </w:rPr>
        <w:t>KHP</w:t>
      </w:r>
      <w:r>
        <w:t>M</w:t>
      </w:r>
      <w:r>
        <w:rPr>
          <w:color w:val="FF0000"/>
        </w:rPr>
        <w:t>TYN</w:t>
      </w:r>
      <w:r>
        <w:t>F</w:t>
      </w:r>
      <w:r>
        <w:rPr>
          <w:color w:val="FF0000"/>
        </w:rPr>
        <w:t>W</w:t>
      </w:r>
      <w:r>
        <w:t>TAE</w:t>
      </w:r>
      <w:r>
        <w:rPr>
          <w:color w:val="FF0000"/>
        </w:rPr>
        <w:t>D</w:t>
      </w:r>
      <w:r>
        <w:t>P</w:t>
      </w:r>
      <w:r>
        <w:rPr>
          <w:color w:val="FF0000"/>
        </w:rPr>
        <w:t>FE</w:t>
      </w:r>
      <w:r>
        <w:t>CT</w:t>
      </w:r>
      <w:r>
        <w:rPr>
          <w:color w:val="FF0000"/>
        </w:rPr>
        <w:t>ZW</w:t>
      </w:r>
      <w:r>
        <w:t>A</w:t>
      </w:r>
      <w:r>
        <w:rPr>
          <w:color w:val="FF0000"/>
        </w:rPr>
        <w:t>MGPSO</w:t>
      </w:r>
      <w:r>
        <w:t>N</w:t>
      </w:r>
      <w:r>
        <w:rPr>
          <w:color w:val="FF0000"/>
        </w:rPr>
        <w:t>QHPY</w:t>
      </w:r>
      <w:r>
        <w:t>P</w:t>
      </w:r>
      <w:r>
        <w:rPr>
          <w:color w:val="FF0000"/>
        </w:rPr>
        <w:t>I</w:t>
      </w:r>
      <w:r>
        <w:t>D</w:t>
      </w:r>
      <w:r>
        <w:rPr>
          <w:color w:val="FF0000"/>
        </w:rPr>
        <w:t>HQO</w:t>
      </w:r>
      <w:r>
        <w:t>E</w:t>
      </w:r>
      <w:r>
        <w:rPr>
          <w:color w:val="FF0000"/>
        </w:rPr>
        <w:t>RSGMDT</w:t>
      </w:r>
      <w:r>
        <w:t>R</w:t>
      </w:r>
      <w:r>
        <w:rPr>
          <w:color w:val="FF0000"/>
        </w:rPr>
        <w:t>LN</w:t>
      </w:r>
      <w:r>
        <w:t>WEF</w:t>
      </w:r>
      <w:r>
        <w:rPr>
          <w:color w:val="FF0000"/>
        </w:rPr>
        <w:t>WLURT</w:t>
      </w:r>
      <w:r>
        <w:t>FDSI</w:t>
      </w:r>
      <w:r>
        <w:rPr>
          <w:color w:val="FF0000"/>
        </w:rPr>
        <w:t>UFCLOKKTN</w:t>
      </w:r>
      <w:r>
        <w:t>T</w:t>
      </w:r>
      <w:r>
        <w:rPr>
          <w:color w:val="FF0000"/>
        </w:rPr>
        <w:t>FDNSRT</w:t>
      </w:r>
      <w:r>
        <w:t>V</w:t>
      </w:r>
      <w:r>
        <w:rPr>
          <w:color w:val="FF0000"/>
        </w:rPr>
        <w:t>UA</w:t>
      </w:r>
      <w:r>
        <w:t>LA</w:t>
      </w:r>
      <w:r>
        <w:rPr>
          <w:color w:val="FF0000"/>
        </w:rPr>
        <w:t>X</w:t>
      </w:r>
      <w:r>
        <w:t>LF</w:t>
      </w:r>
      <w:r>
        <w:rPr>
          <w:color w:val="FF0000"/>
        </w:rPr>
        <w:t>PF</w:t>
      </w:r>
      <w:r>
        <w:t>L</w:t>
      </w:r>
      <w:r>
        <w:rPr>
          <w:color w:val="FF0000"/>
        </w:rPr>
        <w:t>TM</w:t>
      </w:r>
      <w:r>
        <w:t>I</w:t>
      </w:r>
      <w:r>
        <w:rPr>
          <w:color w:val="FF0000"/>
        </w:rPr>
        <w:t>MY</w:t>
      </w:r>
      <w:r>
        <w:t>S</w:t>
      </w:r>
      <w:r>
        <w:rPr>
          <w:color w:val="FF0000"/>
        </w:rPr>
        <w:t>Z</w:t>
      </w:r>
      <w:r>
        <w:t>L</w:t>
      </w:r>
      <w:r>
        <w:rPr>
          <w:color w:val="FF0000"/>
        </w:rPr>
        <w:t>YNP</w:t>
      </w:r>
      <w:r>
        <w:t>V</w:t>
      </w:r>
      <w:r>
        <w:rPr>
          <w:color w:val="FF0000"/>
        </w:rPr>
        <w:t>RVVPQ</w:t>
      </w:r>
      <w:r>
        <w:t>TF</w:t>
      </w:r>
      <w:r>
        <w:rPr>
          <w:color w:val="FF0000"/>
        </w:rPr>
        <w:t>SS</w:t>
      </w:r>
      <w:r>
        <w:t>F</w:t>
      </w:r>
      <w:r>
        <w:rPr>
          <w:color w:val="FF0000"/>
        </w:rPr>
        <w:t>DFUMQ</w:t>
      </w:r>
      <w:r>
        <w:t>S</w:t>
      </w:r>
      <w:r>
        <w:rPr>
          <w:color w:val="FF0000"/>
        </w:rPr>
        <w:t>OXP</w:t>
      </w:r>
      <w:r>
        <w:t>S</w:t>
      </w:r>
      <w:r>
        <w:rPr>
          <w:color w:val="FF0000"/>
        </w:rPr>
        <w:t>H</w:t>
      </w:r>
      <w:r>
        <w:t>I</w:t>
      </w:r>
      <w:r>
        <w:rPr>
          <w:color w:val="FF0000"/>
        </w:rPr>
        <w:t>SMAIVFLU</w:t>
      </w:r>
      <w:r>
        <w:t>V</w:t>
      </w:r>
      <w:r>
        <w:rPr>
          <w:color w:val="FF0000"/>
        </w:rPr>
        <w:t>QINYMFZXOM</w:t>
      </w:r>
      <w:r>
        <w:t>GA</w:t>
      </w:r>
      <w:r>
        <w:rPr>
          <w:color w:val="FF0000"/>
        </w:rPr>
        <w:t>PO</w:t>
      </w:r>
      <w:r>
        <w:t>TA</w:t>
      </w:r>
      <w:r>
        <w:rPr>
          <w:color w:val="FF0000"/>
        </w:rPr>
        <w:t>NU</w:t>
      </w:r>
      <w:r>
        <w:t>L</w:t>
      </w:r>
      <w:r>
        <w:rPr>
          <w:color w:val="FF0000"/>
        </w:rPr>
        <w:t>I</w:t>
      </w:r>
      <w:r>
        <w:t>L</w:t>
      </w:r>
      <w:r>
        <w:rPr>
          <w:color w:val="FF0000"/>
        </w:rPr>
        <w:t>Z</w:t>
      </w:r>
      <w:r>
        <w:t>Y</w:t>
      </w:r>
      <w:r>
        <w:rPr>
          <w:color w:val="FF0000"/>
        </w:rPr>
        <w:t>RRRNTSMC</w:t>
      </w:r>
      <w:r>
        <w:t>V</w:t>
      </w:r>
      <w:r>
        <w:rPr>
          <w:color w:val="FF0000"/>
        </w:rPr>
        <w:t>XCTCONPXQX</w:t>
      </w:r>
      <w:r>
        <w:t>A</w:t>
      </w:r>
      <w:r>
        <w:rPr>
          <w:color w:val="FF0000"/>
        </w:rPr>
        <w:t>FVU</w:t>
      </w:r>
      <w:r>
        <w:t>L</w:t>
      </w:r>
      <w:r>
        <w:rPr>
          <w:color w:val="FF0000"/>
        </w:rPr>
        <w:t>EMHSW</w:t>
      </w:r>
      <w:r>
        <w:t>L</w:t>
      </w:r>
      <w:r>
        <w:rPr>
          <w:color w:val="FF0000"/>
        </w:rPr>
        <w:t>XG</w:t>
      </w:r>
      <w:r>
        <w:t>AW</w:t>
      </w:r>
      <w:r>
        <w:rPr>
          <w:color w:val="FF0000"/>
        </w:rPr>
        <w:t>EW</w:t>
      </w:r>
      <w:r>
        <w:t>L</w:t>
      </w:r>
      <w:r>
        <w:rPr>
          <w:color w:val="FF0000"/>
        </w:rPr>
        <w:t>IDALV</w:t>
      </w:r>
      <w:r>
        <w:t>A</w:t>
      </w:r>
      <w:r>
        <w:rPr>
          <w:color w:val="FF0000"/>
        </w:rPr>
        <w:t>SPG</w:t>
      </w:r>
      <w:r>
        <w:t>I</w:t>
      </w:r>
      <w:r>
        <w:rPr>
          <w:color w:val="FF0000"/>
        </w:rPr>
        <w:t>CMEU</w:t>
      </w:r>
      <w:r>
        <w:t>WWF</w:t>
      </w:r>
      <w:r>
        <w:rPr>
          <w:color w:val="FF0000"/>
        </w:rPr>
        <w:t>D</w:t>
      </w:r>
      <w:r>
        <w:t>P</w:t>
      </w:r>
      <w:r>
        <w:rPr>
          <w:color w:val="FF0000"/>
        </w:rPr>
        <w:t>Z</w:t>
      </w:r>
      <w:r>
        <w:t>S</w:t>
      </w:r>
      <w:r>
        <w:rPr>
          <w:color w:val="FF0000"/>
        </w:rPr>
        <w:t>S</w:t>
      </w:r>
      <w:r>
        <w:t>R</w:t>
      </w:r>
      <w:r>
        <w:rPr>
          <w:color w:val="FF0000"/>
        </w:rPr>
        <w:t>IHOXECEIR</w:t>
      </w:r>
      <w:r>
        <w:t>E</w:t>
      </w:r>
      <w:r>
        <w:rPr>
          <w:color w:val="FF0000"/>
        </w:rPr>
        <w:t>UOYAWFPZ</w:t>
      </w:r>
      <w:r>
        <w:t>AS</w:t>
      </w:r>
      <w:r>
        <w:rPr>
          <w:color w:val="FF0000"/>
        </w:rPr>
        <w:t>NV</w:t>
      </w:r>
      <w:r>
        <w:t>GK</w:t>
      </w:r>
      <w:r>
        <w:rPr>
          <w:color w:val="FF0000"/>
        </w:rPr>
        <w:t>UV</w:t>
      </w:r>
      <w:r>
        <w:t>V</w:t>
      </w:r>
      <w:r>
        <w:rPr>
          <w:color w:val="FF0000"/>
        </w:rPr>
        <w:t>HN</w:t>
      </w:r>
      <w:r>
        <w:t>D</w:t>
      </w:r>
      <w:r>
        <w:rPr>
          <w:color w:val="FF0000"/>
        </w:rPr>
        <w:t>R</w:t>
      </w:r>
      <w:r>
        <w:t>M</w:t>
      </w:r>
      <w:r>
        <w:rPr>
          <w:color w:val="FF0000"/>
        </w:rPr>
        <w:t>SSHW</w:t>
      </w:r>
      <w:r>
        <w:t>D</w:t>
      </w:r>
      <w:r>
        <w:rPr>
          <w:color w:val="FF0000"/>
        </w:rPr>
        <w:t>F</w:t>
      </w:r>
      <w:r>
        <w:t>D</w:t>
      </w:r>
      <w:r>
        <w:rPr>
          <w:color w:val="FF0000"/>
        </w:rPr>
        <w:t>HLQCRRERLF</w:t>
      </w:r>
      <w:r>
        <w:t>D</w:t>
      </w:r>
      <w:r>
        <w:rPr>
          <w:color w:val="FF0000"/>
        </w:rPr>
        <w:t>NA</w:t>
      </w:r>
      <w:r>
        <w:t>T</w:t>
      </w:r>
      <w:r>
        <w:rPr>
          <w:color w:val="FF0000"/>
        </w:rPr>
        <w:t>KAWD</w:t>
      </w:r>
      <w:r>
        <w:t>A</w:t>
      </w:r>
      <w:r>
        <w:rPr>
          <w:color w:val="FF0000"/>
        </w:rPr>
        <w:t>KXRDAAV</w:t>
      </w:r>
      <w:r>
        <w:t>Y</w:t>
      </w:r>
      <w:r>
        <w:rPr>
          <w:color w:val="FF0000"/>
        </w:rPr>
        <w:t>AOTH</w:t>
      </w:r>
      <w:r>
        <w:t>C</w:t>
      </w:r>
      <w:r>
        <w:rPr>
          <w:color w:val="FF0000"/>
        </w:rPr>
        <w:t>N</w:t>
      </w:r>
      <w:r>
        <w:t>M</w:t>
      </w:r>
      <w:r>
        <w:rPr>
          <w:color w:val="FF0000"/>
        </w:rPr>
        <w:t>PS</w:t>
      </w:r>
      <w:r>
        <w:t>Y</w:t>
      </w:r>
      <w:r>
        <w:rPr>
          <w:color w:val="FF0000"/>
        </w:rPr>
        <w:t>HQ</w:t>
      </w:r>
      <w:r>
        <w:t>S</w:t>
      </w:r>
      <w:r>
        <w:rPr>
          <w:color w:val="FF0000"/>
        </w:rPr>
        <w:t>UP</w:t>
      </w:r>
      <w:r>
        <w:t>T</w:t>
      </w:r>
      <w:r>
        <w:rPr>
          <w:color w:val="FF0000"/>
        </w:rPr>
        <w:t>QXO</w:t>
      </w:r>
      <w:r>
        <w:t>G</w:t>
      </w:r>
      <w:r>
        <w:rPr>
          <w:color w:val="FF0000"/>
        </w:rPr>
        <w:t>APUQ</w:t>
      </w:r>
      <w:r>
        <w:t>L</w:t>
      </w:r>
      <w:r>
        <w:rPr>
          <w:color w:val="FF0000"/>
        </w:rPr>
        <w:t>EL</w:t>
      </w:r>
      <w:r>
        <w:t>FISA</w:t>
      </w:r>
      <w:r>
        <w:rPr>
          <w:color w:val="FF0000"/>
        </w:rPr>
        <w:t>C</w:t>
      </w:r>
      <w:r>
        <w:t>CE</w:t>
      </w:r>
      <w:r>
        <w:rPr>
          <w:color w:val="FF0000"/>
        </w:rPr>
        <w:t>AOU</w:t>
      </w:r>
      <w:r>
        <w:t>M</w:t>
      </w:r>
      <w:r>
        <w:rPr>
          <w:color w:val="FF0000"/>
        </w:rPr>
        <w:t>SNDLPES</w:t>
      </w:r>
      <w:r>
        <w:t>D</w:t>
      </w:r>
      <w:r>
        <w:rPr>
          <w:color w:val="FF0000"/>
        </w:rPr>
        <w:t>D</w:t>
      </w:r>
      <w:r>
        <w:t>FG</w:t>
      </w:r>
      <w:r>
        <w:rPr>
          <w:color w:val="FF0000"/>
        </w:rPr>
        <w:t>OPH</w:t>
      </w:r>
      <w:r>
        <w:t>S</w:t>
      </w:r>
      <w:r>
        <w:rPr>
          <w:color w:val="FF0000"/>
        </w:rPr>
        <w:t>UWEWWUAIER</w:t>
      </w:r>
      <w:r>
        <w:t>AMVA</w:t>
      </w:r>
      <w:r>
        <w:rPr>
          <w:color w:val="FF0000"/>
        </w:rPr>
        <w:t>FVA</w:t>
      </w:r>
      <w:r>
        <w:t>LS</w:t>
      </w:r>
      <w:r>
        <w:rPr>
          <w:color w:val="FF0000"/>
        </w:rPr>
        <w:t>ZZX</w:t>
      </w:r>
      <w:r>
        <w:t>DG</w:t>
      </w:r>
      <w:r>
        <w:rPr>
          <w:color w:val="FF0000"/>
        </w:rPr>
        <w:t>VKIC</w:t>
      </w:r>
      <w:r>
        <w:t>L</w:t>
      </w:r>
      <w:r>
        <w:rPr>
          <w:color w:val="FF0000"/>
        </w:rPr>
        <w:t>QQ</w:t>
      </w:r>
      <w:r>
        <w:t>K</w:t>
      </w:r>
      <w:r>
        <w:rPr>
          <w:color w:val="FF0000"/>
        </w:rPr>
        <w:t>C</w:t>
      </w:r>
      <w:r>
        <w:t>LM</w:t>
      </w:r>
      <w:r>
        <w:rPr>
          <w:color w:val="FF0000"/>
        </w:rPr>
        <w:t>S</w:t>
      </w:r>
      <w:r>
        <w:t>MV</w:t>
      </w:r>
      <w:r>
        <w:rPr>
          <w:color w:val="FF0000"/>
        </w:rPr>
        <w:t>TFS</w:t>
      </w:r>
      <w:r>
        <w:t>FFI</w:t>
      </w:r>
      <w:r>
        <w:rPr>
          <w:color w:val="FF0000"/>
        </w:rPr>
        <w:t>YF</w:t>
      </w:r>
      <w:r>
        <w:t>A</w:t>
      </w:r>
      <w:r>
        <w:rPr>
          <w:color w:val="FF0000"/>
        </w:rPr>
        <w:t>I</w:t>
      </w:r>
      <w:r>
        <w:t>D</w:t>
      </w:r>
      <w:r>
        <w:rPr>
          <w:color w:val="FF0000"/>
        </w:rPr>
        <w:t>SH</w:t>
      </w:r>
      <w:r>
        <w:t>F</w:t>
      </w:r>
      <w:r>
        <w:rPr>
          <w:color w:val="FF0000"/>
        </w:rPr>
        <w:t>L</w:t>
      </w:r>
      <w:r>
        <w:t>HT</w:t>
      </w:r>
      <w:r>
        <w:rPr>
          <w:color w:val="FF0000"/>
        </w:rPr>
        <w:t>G</w:t>
      </w:r>
      <w:r>
        <w:t>E</w:t>
      </w:r>
      <w:r>
        <w:rPr>
          <w:color w:val="FF0000"/>
        </w:rPr>
        <w:t>TAIHICVIFIORN</w:t>
      </w:r>
      <w:r>
        <w:t>S</w:t>
      </w:r>
      <w:r>
        <w:rPr>
          <w:color w:val="FF0000"/>
        </w:rPr>
        <w:t>E</w:t>
      </w:r>
      <w:r>
        <w:t>S</w:t>
      </w:r>
      <w:r>
        <w:rPr>
          <w:color w:val="FF0000"/>
        </w:rPr>
        <w:t>P</w:t>
      </w:r>
      <w:r>
        <w:t>A</w:t>
      </w:r>
      <w:r>
        <w:rPr>
          <w:color w:val="FF0000"/>
        </w:rPr>
        <w:t>UW</w:t>
      </w:r>
      <w:r>
        <w:t>G</w:t>
      </w:r>
      <w:r>
        <w:rPr>
          <w:color w:val="FF0000"/>
        </w:rPr>
        <w:t>XKFPT</w:t>
      </w:r>
      <w:r>
        <w:t>Y</w:t>
      </w:r>
      <w:r>
        <w:rPr>
          <w:color w:val="FF0000"/>
        </w:rPr>
        <w:t>TMIKO</w:t>
      </w:r>
      <w:r>
        <w:t>R</w:t>
      </w:r>
      <w:r>
        <w:rPr>
          <w:color w:val="FF0000"/>
        </w:rPr>
        <w:t>N</w:t>
      </w:r>
      <w:r>
        <w:t>HP</w:t>
      </w:r>
      <w:r>
        <w:rPr>
          <w:color w:val="FF0000"/>
        </w:rPr>
        <w:t>MGW</w:t>
      </w:r>
      <w:r>
        <w:t>F</w:t>
      </w:r>
      <w:r>
        <w:rPr>
          <w:color w:val="FF0000"/>
        </w:rPr>
        <w:t>A</w:t>
      </w:r>
      <w:r>
        <w:t>I</w:t>
      </w:r>
      <w:r>
        <w:rPr>
          <w:color w:val="FF0000"/>
        </w:rPr>
        <w:t>AF</w:t>
      </w:r>
      <w:r>
        <w:t>IN</w:t>
      </w:r>
      <w:r>
        <w:rPr>
          <w:color w:val="FF0000"/>
        </w:rPr>
        <w:t>O</w:t>
      </w:r>
      <w:r>
        <w:t>LI</w:t>
      </w:r>
      <w:r>
        <w:rPr>
          <w:color w:val="FF0000"/>
        </w:rPr>
        <w:t>N</w:t>
      </w:r>
      <w:r>
        <w:t>G</w:t>
      </w:r>
      <w:r>
        <w:rPr>
          <w:color w:val="FF0000"/>
        </w:rPr>
        <w:t>WX</w:t>
      </w:r>
      <w:r>
        <w:t>F</w:t>
      </w:r>
      <w:r>
        <w:rPr>
          <w:color w:val="FF0000"/>
        </w:rPr>
        <w:t>EV</w:t>
      </w:r>
      <w:r>
        <w:t>L</w:t>
      </w:r>
      <w:r>
        <w:rPr>
          <w:color w:val="FF0000"/>
        </w:rPr>
        <w:t>DM</w:t>
      </w:r>
      <w:r>
        <w:t>TLN</w:t>
      </w:r>
      <w:r>
        <w:rPr>
          <w:color w:val="FF0000"/>
        </w:rPr>
        <w:t>S</w:t>
      </w:r>
      <w:r>
        <w:t>VM</w:t>
      </w:r>
      <w:r>
        <w:rPr>
          <w:color w:val="FF0000"/>
        </w:rPr>
        <w:t>WW</w:t>
      </w:r>
      <w:r>
        <w:t>T</w:t>
      </w:r>
      <w:r>
        <w:rPr>
          <w:color w:val="FF0000"/>
        </w:rPr>
        <w:t>FYZFEDSHEA</w:t>
      </w:r>
      <w:r>
        <w:t>S</w:t>
      </w:r>
      <w:r>
        <w:rPr>
          <w:color w:val="FF0000"/>
        </w:rPr>
        <w:t>M</w:t>
      </w:r>
      <w:r>
        <w:t>D</w:t>
      </w:r>
      <w:r>
        <w:rPr>
          <w:color w:val="FF0000"/>
        </w:rPr>
        <w:t>WY</w:t>
      </w:r>
      <w:r>
        <w:t>KD</w:t>
      </w:r>
      <w:r>
        <w:rPr>
          <w:color w:val="FF0000"/>
        </w:rPr>
        <w:t>XENC</w:t>
      </w:r>
      <w:r>
        <w:t>K</w:t>
      </w:r>
      <w:r>
        <w:rPr>
          <w:color w:val="FF0000"/>
        </w:rPr>
        <w:t>GI</w:t>
      </w:r>
      <w:r>
        <w:t>T</w:t>
      </w:r>
      <w:r>
        <w:rPr>
          <w:color w:val="FF0000"/>
        </w:rPr>
        <w:t>R</w:t>
      </w:r>
      <w:r>
        <w:t>L</w:t>
      </w:r>
    </w:p>
    <w:p w14:paraId="7A124162" w14:textId="77777777" w:rsidR="00E750EE" w:rsidRDefault="00E750EE" w:rsidP="00E750EE"/>
    <w:p w14:paraId="29634CA5" w14:textId="77777777" w:rsidR="00E750EE" w:rsidRDefault="00E750EE" w:rsidP="00E750EE">
      <w:pPr>
        <w:pStyle w:val="Heading1"/>
      </w:pPr>
      <w:r>
        <w:t>Mutant 8</w:t>
      </w:r>
    </w:p>
    <w:p w14:paraId="618030D4" w14:textId="77777777" w:rsidR="00E750EE" w:rsidRDefault="00E750EE" w:rsidP="00E750EE">
      <w:r>
        <w:t>M</w:t>
      </w:r>
      <w:r>
        <w:rPr>
          <w:color w:val="FF0000"/>
        </w:rPr>
        <w:t>PXUCD</w:t>
      </w:r>
      <w:r>
        <w:t>E</w:t>
      </w:r>
      <w:r>
        <w:rPr>
          <w:color w:val="FF0000"/>
        </w:rPr>
        <w:t>X</w:t>
      </w:r>
      <w:r>
        <w:t>I</w:t>
      </w:r>
      <w:r>
        <w:rPr>
          <w:color w:val="FF0000"/>
        </w:rPr>
        <w:t>UAW</w:t>
      </w:r>
      <w:r>
        <w:t>G</w:t>
      </w:r>
      <w:r>
        <w:rPr>
          <w:color w:val="FF0000"/>
        </w:rPr>
        <w:t>ELIMKON</w:t>
      </w:r>
      <w:r>
        <w:t>R</w:t>
      </w:r>
      <w:r>
        <w:rPr>
          <w:color w:val="FF0000"/>
        </w:rPr>
        <w:t>QPHYYXPG</w:t>
      </w:r>
      <w:r>
        <w:t>V</w:t>
      </w:r>
      <w:r>
        <w:rPr>
          <w:color w:val="FF0000"/>
        </w:rPr>
        <w:t>P</w:t>
      </w:r>
      <w:r>
        <w:t>I</w:t>
      </w:r>
      <w:r>
        <w:rPr>
          <w:color w:val="FF0000"/>
        </w:rPr>
        <w:t>SOY</w:t>
      </w:r>
      <w:r>
        <w:t>VL</w:t>
      </w:r>
      <w:r>
        <w:rPr>
          <w:color w:val="FF0000"/>
        </w:rPr>
        <w:t>FULPRDWGZLC</w:t>
      </w:r>
      <w:r>
        <w:t>W</w:t>
      </w:r>
      <w:r>
        <w:rPr>
          <w:color w:val="FF0000"/>
        </w:rPr>
        <w:t>IXVPCONQVM</w:t>
      </w:r>
      <w:r>
        <w:t>L</w:t>
      </w:r>
      <w:r>
        <w:rPr>
          <w:color w:val="FF0000"/>
        </w:rPr>
        <w:t>X</w:t>
      </w:r>
      <w:r>
        <w:t>G</w:t>
      </w:r>
      <w:r>
        <w:rPr>
          <w:color w:val="FF0000"/>
        </w:rPr>
        <w:t>SDZY</w:t>
      </w:r>
      <w:r>
        <w:t>GDK</w:t>
      </w:r>
      <w:r>
        <w:rPr>
          <w:color w:val="FF0000"/>
        </w:rPr>
        <w:t>MTIM</w:t>
      </w:r>
      <w:r>
        <w:t>R</w:t>
      </w:r>
      <w:r>
        <w:rPr>
          <w:color w:val="FF0000"/>
        </w:rPr>
        <w:t>UPG</w:t>
      </w:r>
      <w:r>
        <w:t>P</w:t>
      </w:r>
      <w:r>
        <w:rPr>
          <w:color w:val="FF0000"/>
        </w:rPr>
        <w:t>N</w:t>
      </w:r>
      <w:r>
        <w:t>SD</w:t>
      </w:r>
      <w:r>
        <w:rPr>
          <w:color w:val="FF0000"/>
        </w:rPr>
        <w:t>RZ</w:t>
      </w:r>
      <w:r>
        <w:t>F</w:t>
      </w:r>
      <w:r>
        <w:rPr>
          <w:color w:val="FF0000"/>
        </w:rPr>
        <w:t>G</w:t>
      </w:r>
      <w:r>
        <w:t>V</w:t>
      </w:r>
      <w:r>
        <w:rPr>
          <w:color w:val="FF0000"/>
        </w:rPr>
        <w:t>ADR</w:t>
      </w:r>
      <w:r>
        <w:t>FD</w:t>
      </w:r>
      <w:r>
        <w:rPr>
          <w:color w:val="FF0000"/>
        </w:rPr>
        <w:t>Q</w:t>
      </w:r>
      <w:r>
        <w:t>I</w:t>
      </w:r>
      <w:r>
        <w:rPr>
          <w:color w:val="FF0000"/>
        </w:rPr>
        <w:t>SSPTTNHGUIAAXM</w:t>
      </w:r>
      <w:r>
        <w:t>S</w:t>
      </w:r>
      <w:r>
        <w:rPr>
          <w:color w:val="FF0000"/>
        </w:rPr>
        <w:t>YHAM</w:t>
      </w:r>
      <w:r>
        <w:t>LA</w:t>
      </w:r>
      <w:r>
        <w:rPr>
          <w:color w:val="FF0000"/>
        </w:rPr>
        <w:t>RPL</w:t>
      </w:r>
      <w:r>
        <w:t>W</w:t>
      </w:r>
      <w:r>
        <w:rPr>
          <w:color w:val="FF0000"/>
        </w:rPr>
        <w:t>YWX</w:t>
      </w:r>
      <w:r>
        <w:t>S</w:t>
      </w:r>
      <w:r>
        <w:rPr>
          <w:color w:val="FF0000"/>
        </w:rPr>
        <w:t>U</w:t>
      </w:r>
      <w:r>
        <w:t>V</w:t>
      </w:r>
      <w:r>
        <w:rPr>
          <w:color w:val="FF0000"/>
        </w:rPr>
        <w:t>NEM</w:t>
      </w:r>
      <w:r>
        <w:t>L</w:t>
      </w:r>
      <w:r>
        <w:rPr>
          <w:color w:val="FF0000"/>
        </w:rPr>
        <w:t>W</w:t>
      </w:r>
      <w:r>
        <w:t>D</w:t>
      </w:r>
      <w:r>
        <w:rPr>
          <w:color w:val="FF0000"/>
        </w:rPr>
        <w:t>WAKXYOKUYZ</w:t>
      </w:r>
      <w:r>
        <w:t>FF</w:t>
      </w:r>
      <w:r>
        <w:rPr>
          <w:color w:val="FF0000"/>
        </w:rPr>
        <w:t>SUIFKXLP</w:t>
      </w:r>
      <w:r>
        <w:t>I</w:t>
      </w:r>
      <w:r>
        <w:rPr>
          <w:color w:val="FF0000"/>
        </w:rPr>
        <w:t>TXZK</w:t>
      </w:r>
      <w:r>
        <w:t>KH</w:t>
      </w:r>
      <w:r>
        <w:rPr>
          <w:color w:val="FF0000"/>
        </w:rPr>
        <w:t>AT</w:t>
      </w:r>
      <w:r>
        <w:t>V</w:t>
      </w:r>
      <w:r>
        <w:rPr>
          <w:color w:val="FF0000"/>
        </w:rPr>
        <w:t>HFXKFFGALD</w:t>
      </w:r>
      <w:r>
        <w:t>G</w:t>
      </w:r>
      <w:r>
        <w:rPr>
          <w:color w:val="FF0000"/>
        </w:rPr>
        <w:t>HTV</w:t>
      </w:r>
      <w:r>
        <w:t>A</w:t>
      </w:r>
      <w:r>
        <w:rPr>
          <w:color w:val="FF0000"/>
        </w:rPr>
        <w:t>YFYD</w:t>
      </w:r>
      <w:r>
        <w:t>F</w:t>
      </w:r>
      <w:r>
        <w:rPr>
          <w:color w:val="FF0000"/>
        </w:rPr>
        <w:t>WA</w:t>
      </w:r>
      <w:r>
        <w:t>VL</w:t>
      </w:r>
      <w:r>
        <w:rPr>
          <w:color w:val="FF0000"/>
        </w:rPr>
        <w:t>MWIEUC</w:t>
      </w:r>
      <w:r>
        <w:t>H</w:t>
      </w:r>
      <w:r>
        <w:rPr>
          <w:color w:val="FF0000"/>
        </w:rPr>
        <w:t>H</w:t>
      </w:r>
      <w:r>
        <w:t>G</w:t>
      </w:r>
      <w:r>
        <w:rPr>
          <w:color w:val="FF0000"/>
        </w:rPr>
        <w:t>OSTCXK</w:t>
      </w:r>
      <w:r>
        <w:t>W</w:t>
      </w:r>
      <w:r>
        <w:rPr>
          <w:color w:val="FF0000"/>
        </w:rPr>
        <w:t>H</w:t>
      </w:r>
      <w:r>
        <w:t>A</w:t>
      </w:r>
      <w:r>
        <w:rPr>
          <w:color w:val="FF0000"/>
        </w:rPr>
        <w:t>KKYZGZKHGYYWGXWW</w:t>
      </w:r>
      <w:r>
        <w:t>A</w:t>
      </w:r>
      <w:r>
        <w:rPr>
          <w:color w:val="FF0000"/>
        </w:rPr>
        <w:t>UZ</w:t>
      </w:r>
      <w:r>
        <w:t>L</w:t>
      </w:r>
      <w:r>
        <w:rPr>
          <w:color w:val="FF0000"/>
        </w:rPr>
        <w:t>AXSXEP</w:t>
      </w:r>
      <w:r>
        <w:t>A</w:t>
      </w:r>
      <w:r>
        <w:rPr>
          <w:color w:val="FF0000"/>
        </w:rPr>
        <w:t>HKK</w:t>
      </w:r>
      <w:r>
        <w:t>I</w:t>
      </w:r>
      <w:r>
        <w:rPr>
          <w:color w:val="FF0000"/>
        </w:rPr>
        <w:t>X</w:t>
      </w:r>
      <w:r>
        <w:t>FV</w:t>
      </w:r>
      <w:r>
        <w:rPr>
          <w:color w:val="FF0000"/>
        </w:rPr>
        <w:t>ISTTOOOQMYVW</w:t>
      </w:r>
      <w:r>
        <w:t>L</w:t>
      </w:r>
      <w:r>
        <w:rPr>
          <w:color w:val="FF0000"/>
        </w:rPr>
        <w:t>GY</w:t>
      </w:r>
      <w:r>
        <w:t>G</w:t>
      </w:r>
      <w:r>
        <w:rPr>
          <w:color w:val="FF0000"/>
        </w:rPr>
        <w:t>QV</w:t>
      </w:r>
      <w:r>
        <w:t>TE</w:t>
      </w:r>
      <w:r>
        <w:rPr>
          <w:color w:val="FF0000"/>
        </w:rPr>
        <w:t>QU</w:t>
      </w:r>
      <w:r>
        <w:t>KT</w:t>
      </w:r>
      <w:r>
        <w:rPr>
          <w:color w:val="FF0000"/>
        </w:rPr>
        <w:t>PGUDIEHHPEG</w:t>
      </w:r>
      <w:r>
        <w:t>L</w:t>
      </w:r>
      <w:r>
        <w:rPr>
          <w:color w:val="FF0000"/>
        </w:rPr>
        <w:t>COYS</w:t>
      </w:r>
      <w:r>
        <w:t>FML</w:t>
      </w:r>
      <w:r>
        <w:rPr>
          <w:color w:val="FF0000"/>
        </w:rPr>
        <w:t>Z</w:t>
      </w:r>
      <w:r>
        <w:t>Q</w:t>
      </w:r>
      <w:r>
        <w:rPr>
          <w:color w:val="FF0000"/>
        </w:rPr>
        <w:t>OLZGMDZGRTLVOFWUAOADIESPTS</w:t>
      </w:r>
      <w:r>
        <w:t>LV</w:t>
      </w:r>
      <w:r>
        <w:rPr>
          <w:color w:val="FF0000"/>
        </w:rPr>
        <w:t>XINIDEONFC</w:t>
      </w:r>
      <w:r>
        <w:t>V</w:t>
      </w:r>
      <w:r>
        <w:rPr>
          <w:color w:val="FF0000"/>
        </w:rPr>
        <w:t>QSEEZY</w:t>
      </w:r>
      <w:r>
        <w:t>S</w:t>
      </w:r>
      <w:r>
        <w:rPr>
          <w:color w:val="FF0000"/>
        </w:rPr>
        <w:t>ZXI</w:t>
      </w:r>
      <w:r>
        <w:t>I</w:t>
      </w:r>
      <w:r>
        <w:rPr>
          <w:color w:val="FF0000"/>
        </w:rPr>
        <w:t>QE</w:t>
      </w:r>
      <w:r>
        <w:t>N</w:t>
      </w:r>
      <w:r>
        <w:rPr>
          <w:color w:val="FF0000"/>
        </w:rPr>
        <w:t>DWUZG</w:t>
      </w:r>
      <w:r>
        <w:t>F</w:t>
      </w:r>
      <w:r>
        <w:rPr>
          <w:color w:val="FF0000"/>
        </w:rPr>
        <w:t>HI</w:t>
      </w:r>
      <w:r>
        <w:t>A</w:t>
      </w:r>
      <w:r>
        <w:rPr>
          <w:color w:val="FF0000"/>
        </w:rPr>
        <w:t>W</w:t>
      </w:r>
      <w:r>
        <w:t>C</w:t>
      </w:r>
      <w:r>
        <w:rPr>
          <w:color w:val="FF0000"/>
        </w:rPr>
        <w:t>IXCFPGESHVIZ</w:t>
      </w:r>
      <w:r>
        <w:t>DK</w:t>
      </w:r>
      <w:r>
        <w:rPr>
          <w:color w:val="FF0000"/>
        </w:rPr>
        <w:t>SXZQU</w:t>
      </w:r>
      <w:r>
        <w:t>S</w:t>
      </w:r>
      <w:r>
        <w:rPr>
          <w:color w:val="FF0000"/>
        </w:rPr>
        <w:t>TZVC</w:t>
      </w:r>
      <w:r>
        <w:t>L</w:t>
      </w:r>
      <w:r>
        <w:rPr>
          <w:color w:val="FF0000"/>
        </w:rPr>
        <w:t>O</w:t>
      </w:r>
      <w:r>
        <w:t>I</w:t>
      </w:r>
      <w:r>
        <w:rPr>
          <w:color w:val="FF0000"/>
        </w:rPr>
        <w:t>XKSGSENCUKQGNKQX</w:t>
      </w:r>
      <w:r>
        <w:t>G</w:t>
      </w:r>
      <w:r>
        <w:rPr>
          <w:color w:val="FF0000"/>
        </w:rPr>
        <w:lastRenderedPageBreak/>
        <w:t>LC</w:t>
      </w:r>
      <w:r>
        <w:t>G</w:t>
      </w:r>
      <w:r>
        <w:rPr>
          <w:color w:val="FF0000"/>
        </w:rPr>
        <w:t>IWL</w:t>
      </w:r>
      <w:r>
        <w:t>G</w:t>
      </w:r>
      <w:r>
        <w:rPr>
          <w:color w:val="FF0000"/>
        </w:rPr>
        <w:t>MY</w:t>
      </w:r>
      <w:r>
        <w:t>L</w:t>
      </w:r>
      <w:r>
        <w:rPr>
          <w:color w:val="FF0000"/>
        </w:rPr>
        <w:t>OFCLLVOY</w:t>
      </w:r>
      <w:r>
        <w:t>F</w:t>
      </w:r>
      <w:r>
        <w:rPr>
          <w:color w:val="FF0000"/>
        </w:rPr>
        <w:t>G</w:t>
      </w:r>
      <w:r>
        <w:t>T</w:t>
      </w:r>
      <w:r>
        <w:rPr>
          <w:color w:val="FF0000"/>
        </w:rPr>
        <w:t>NGG</w:t>
      </w:r>
      <w:r>
        <w:t>D</w:t>
      </w:r>
      <w:r>
        <w:rPr>
          <w:color w:val="FF0000"/>
        </w:rPr>
        <w:t>ZHZ</w:t>
      </w:r>
      <w:r>
        <w:t>VH</w:t>
      </w:r>
      <w:r>
        <w:rPr>
          <w:color w:val="FF0000"/>
        </w:rPr>
        <w:t>Y</w:t>
      </w:r>
      <w:r>
        <w:t>SE</w:t>
      </w:r>
      <w:r>
        <w:rPr>
          <w:color w:val="FF0000"/>
        </w:rPr>
        <w:t>H</w:t>
      </w:r>
      <w:r>
        <w:t>F</w:t>
      </w:r>
      <w:r>
        <w:rPr>
          <w:color w:val="FF0000"/>
        </w:rPr>
        <w:t>KO</w:t>
      </w:r>
      <w:r>
        <w:t>V</w:t>
      </w:r>
      <w:r>
        <w:rPr>
          <w:color w:val="FF0000"/>
        </w:rPr>
        <w:t>HNPSW</w:t>
      </w:r>
      <w:r>
        <w:t>L</w:t>
      </w:r>
      <w:r>
        <w:rPr>
          <w:color w:val="FF0000"/>
        </w:rPr>
        <w:t>TECQWN</w:t>
      </w:r>
      <w:r>
        <w:t>A</w:t>
      </w:r>
      <w:r>
        <w:rPr>
          <w:color w:val="FF0000"/>
        </w:rPr>
        <w:t>FE</w:t>
      </w:r>
      <w:r>
        <w:t>G</w:t>
      </w:r>
      <w:r>
        <w:rPr>
          <w:color w:val="FF0000"/>
        </w:rPr>
        <w:t>HNQLFE</w:t>
      </w:r>
      <w:r>
        <w:t>I</w:t>
      </w:r>
      <w:r>
        <w:rPr>
          <w:color w:val="FF0000"/>
        </w:rPr>
        <w:t>PRVUTCNRHFNAPUKCUHS</w:t>
      </w:r>
      <w:r>
        <w:t>L</w:t>
      </w:r>
      <w:r>
        <w:rPr>
          <w:color w:val="FF0000"/>
        </w:rPr>
        <w:t>KGHOM</w:t>
      </w:r>
      <w:r>
        <w:t>F</w:t>
      </w:r>
      <w:r>
        <w:rPr>
          <w:color w:val="FF0000"/>
        </w:rPr>
        <w:t>IE</w:t>
      </w:r>
      <w:r>
        <w:t>L</w:t>
      </w:r>
      <w:r>
        <w:rPr>
          <w:color w:val="FF0000"/>
        </w:rPr>
        <w:t>EA</w:t>
      </w:r>
      <w:r>
        <w:t>T</w:t>
      </w:r>
      <w:r>
        <w:rPr>
          <w:color w:val="FF0000"/>
        </w:rPr>
        <w:t>KZ</w:t>
      </w:r>
      <w:r>
        <w:t>RV</w:t>
      </w:r>
      <w:r>
        <w:rPr>
          <w:color w:val="FF0000"/>
        </w:rPr>
        <w:t>DGVEFYL</w:t>
      </w:r>
      <w:r>
        <w:t>N</w:t>
      </w:r>
      <w:r>
        <w:rPr>
          <w:color w:val="FF0000"/>
        </w:rPr>
        <w:t>LQXGKXFNPSHNCQQPMVNTI</w:t>
      </w:r>
      <w:r>
        <w:t>DL</w:t>
      </w:r>
    </w:p>
    <w:p w14:paraId="0DDE1B85" w14:textId="77777777" w:rsidR="00E750EE" w:rsidRDefault="00E750EE" w:rsidP="00E750EE"/>
    <w:p w14:paraId="1CD28360" w14:textId="77777777" w:rsidR="00E750EE" w:rsidRDefault="00E750EE" w:rsidP="00E750EE">
      <w:pPr>
        <w:pStyle w:val="Heading1"/>
      </w:pPr>
      <w:r>
        <w:t>Mutant 9</w:t>
      </w:r>
    </w:p>
    <w:p w14:paraId="5306CD58" w14:textId="77777777" w:rsidR="00E750EE" w:rsidRDefault="00E750EE" w:rsidP="00E750EE">
      <w:r>
        <w:rPr>
          <w:color w:val="FF0000"/>
        </w:rPr>
        <w:t>AXERAA</w:t>
      </w:r>
      <w:r>
        <w:t>E</w:t>
      </w:r>
      <w:r>
        <w:rPr>
          <w:color w:val="FF0000"/>
        </w:rPr>
        <w:t>APIDVUZCRLFOMSASOC</w:t>
      </w:r>
      <w:r>
        <w:t>AS</w:t>
      </w:r>
      <w:r>
        <w:rPr>
          <w:color w:val="FF0000"/>
        </w:rPr>
        <w:t>AVFMECRRKEXKVIVNOCUQ</w:t>
      </w:r>
      <w:r>
        <w:t>P</w:t>
      </w:r>
      <w:r>
        <w:rPr>
          <w:color w:val="FF0000"/>
        </w:rPr>
        <w:t>XDPRSLRMVHFIAACSL</w:t>
      </w:r>
      <w:r>
        <w:t>P</w:t>
      </w:r>
      <w:r>
        <w:rPr>
          <w:color w:val="FF0000"/>
        </w:rPr>
        <w:t>IUDT</w:t>
      </w:r>
      <w:r>
        <w:t>Y</w:t>
      </w:r>
      <w:r>
        <w:rPr>
          <w:color w:val="FF0000"/>
        </w:rPr>
        <w:t>MLFAGUMOZPGKZCFMOS</w:t>
      </w:r>
      <w:r>
        <w:t>F</w:t>
      </w:r>
      <w:r>
        <w:rPr>
          <w:color w:val="FF0000"/>
        </w:rPr>
        <w:t>LUQWEUTWAYNWCEHLUWZSCQOMXO</w:t>
      </w:r>
      <w:r>
        <w:t>FW</w:t>
      </w:r>
      <w:r>
        <w:rPr>
          <w:color w:val="FF0000"/>
        </w:rPr>
        <w:t>I</w:t>
      </w:r>
      <w:r>
        <w:t>L</w:t>
      </w:r>
      <w:r>
        <w:rPr>
          <w:color w:val="FF0000"/>
        </w:rPr>
        <w:t>XOSEUIXOEAGZMUUWXQPMDUGTWFHAIHNITDFIRCQWSV</w:t>
      </w:r>
      <w:r>
        <w:t>V</w:t>
      </w:r>
      <w:r>
        <w:rPr>
          <w:color w:val="FF0000"/>
        </w:rPr>
        <w:t>SLPVTS</w:t>
      </w:r>
      <w:r>
        <w:t>IG</w:t>
      </w:r>
      <w:r>
        <w:rPr>
          <w:color w:val="FF0000"/>
        </w:rPr>
        <w:t>DVIIOFWQCG</w:t>
      </w:r>
      <w:r>
        <w:t>L</w:t>
      </w:r>
      <w:r>
        <w:rPr>
          <w:color w:val="FF0000"/>
        </w:rPr>
        <w:t>ZUIRG</w:t>
      </w:r>
      <w:r>
        <w:t>G</w:t>
      </w:r>
      <w:r>
        <w:rPr>
          <w:color w:val="FF0000"/>
        </w:rPr>
        <w:t>RZRMTHCUVMDTIXYA</w:t>
      </w:r>
      <w:r>
        <w:t>FA</w:t>
      </w:r>
      <w:r>
        <w:rPr>
          <w:color w:val="FF0000"/>
        </w:rPr>
        <w:t>RERAOEZFLNHR</w:t>
      </w:r>
      <w:r>
        <w:t>A</w:t>
      </w:r>
      <w:r>
        <w:rPr>
          <w:color w:val="FF0000"/>
        </w:rPr>
        <w:t>KZORM</w:t>
      </w:r>
      <w:r>
        <w:t>I</w:t>
      </w:r>
      <w:r>
        <w:rPr>
          <w:color w:val="FF0000"/>
        </w:rPr>
        <w:t>Y</w:t>
      </w:r>
      <w:r>
        <w:t>T</w:t>
      </w:r>
      <w:r>
        <w:rPr>
          <w:color w:val="FF0000"/>
        </w:rPr>
        <w:t>K</w:t>
      </w:r>
      <w:r>
        <w:t>AP</w:t>
      </w:r>
      <w:r>
        <w:rPr>
          <w:color w:val="FF0000"/>
        </w:rPr>
        <w:t>ARVIVDMN</w:t>
      </w:r>
      <w:r>
        <w:t>W</w:t>
      </w:r>
      <w:r>
        <w:rPr>
          <w:color w:val="FF0000"/>
        </w:rPr>
        <w:t>IRNFHY</w:t>
      </w:r>
      <w:r>
        <w:t>RW</w:t>
      </w:r>
      <w:r>
        <w:rPr>
          <w:color w:val="FF0000"/>
        </w:rPr>
        <w:t>QS</w:t>
      </w:r>
      <w:r>
        <w:t>M</w:t>
      </w:r>
      <w:r>
        <w:rPr>
          <w:color w:val="FF0000"/>
        </w:rPr>
        <w:t>TOQRXQFEXFSRXUUZNG</w:t>
      </w:r>
      <w:r>
        <w:t>GK</w:t>
      </w:r>
      <w:r>
        <w:rPr>
          <w:color w:val="FF0000"/>
        </w:rPr>
        <w:t>TFKNIZQCGCNG</w:t>
      </w:r>
      <w:r>
        <w:t>D</w:t>
      </w:r>
      <w:r>
        <w:rPr>
          <w:color w:val="FF0000"/>
        </w:rPr>
        <w:t>AFUF</w:t>
      </w:r>
      <w:r>
        <w:t>N</w:t>
      </w:r>
      <w:r>
        <w:rPr>
          <w:color w:val="FF0000"/>
        </w:rPr>
        <w:t>OPPDLPWFEM</w:t>
      </w:r>
      <w:r>
        <w:t>T</w:t>
      </w:r>
      <w:r>
        <w:rPr>
          <w:color w:val="FF0000"/>
        </w:rPr>
        <w:t>Z</w:t>
      </w:r>
      <w:r>
        <w:t>R</w:t>
      </w:r>
      <w:r>
        <w:rPr>
          <w:color w:val="FF0000"/>
        </w:rPr>
        <w:t>HLEI</w:t>
      </w:r>
      <w:r>
        <w:t>R</w:t>
      </w:r>
      <w:r>
        <w:rPr>
          <w:color w:val="FF0000"/>
        </w:rPr>
        <w:t>FNDFLTRC</w:t>
      </w:r>
      <w:r>
        <w:t>C</w:t>
      </w:r>
      <w:r>
        <w:rPr>
          <w:color w:val="FF0000"/>
        </w:rPr>
        <w:t>PKOYLIWAQWXTZIHWAOZE</w:t>
      </w:r>
      <w:r>
        <w:t>Y</w:t>
      </w:r>
      <w:r>
        <w:rPr>
          <w:color w:val="FF0000"/>
        </w:rPr>
        <w:t>CKTLKLUKYCQPTSAOYEN</w:t>
      </w:r>
      <w:r>
        <w:t>C</w:t>
      </w:r>
      <w:r>
        <w:rPr>
          <w:color w:val="FF0000"/>
        </w:rPr>
        <w:t>ZCLCOESNYKLFLIO</w:t>
      </w:r>
      <w:r>
        <w:t>I</w:t>
      </w:r>
      <w:r>
        <w:rPr>
          <w:color w:val="FF0000"/>
        </w:rPr>
        <w:t>EATG</w:t>
      </w:r>
      <w:r>
        <w:t>M</w:t>
      </w:r>
      <w:r>
        <w:rPr>
          <w:color w:val="FF0000"/>
        </w:rPr>
        <w:t>SN</w:t>
      </w:r>
      <w:r>
        <w:t>A</w:t>
      </w:r>
      <w:r>
        <w:rPr>
          <w:color w:val="FF0000"/>
        </w:rPr>
        <w:t>TNVRCLUGNUSSKETEQAT</w:t>
      </w:r>
      <w:r>
        <w:t>M</w:t>
      </w:r>
      <w:r>
        <w:rPr>
          <w:color w:val="FF0000"/>
        </w:rPr>
        <w:t>UYZSEZ</w:t>
      </w:r>
      <w:r>
        <w:t>F</w:t>
      </w:r>
      <w:r>
        <w:rPr>
          <w:color w:val="FF0000"/>
        </w:rPr>
        <w:t>OSK</w:t>
      </w:r>
      <w:r>
        <w:t>I</w:t>
      </w:r>
      <w:r>
        <w:rPr>
          <w:color w:val="FF0000"/>
        </w:rPr>
        <w:t>DDFCTISLQOL</w:t>
      </w:r>
      <w:r>
        <w:t>L</w:t>
      </w:r>
      <w:r>
        <w:rPr>
          <w:color w:val="FF0000"/>
        </w:rPr>
        <w:t>CMLPGZU</w:t>
      </w:r>
      <w:r>
        <w:t>T</w:t>
      </w:r>
      <w:r>
        <w:rPr>
          <w:color w:val="FF0000"/>
        </w:rPr>
        <w:t>NCCO</w:t>
      </w:r>
      <w:r>
        <w:t>S</w:t>
      </w:r>
      <w:r>
        <w:rPr>
          <w:color w:val="FF0000"/>
        </w:rPr>
        <w:t>IWDNUOHQPGNI</w:t>
      </w:r>
      <w:r>
        <w:t>Y</w:t>
      </w:r>
      <w:r>
        <w:rPr>
          <w:color w:val="FF0000"/>
        </w:rPr>
        <w:t>FHQOUAX</w:t>
      </w:r>
      <w:r>
        <w:t>H</w:t>
      </w:r>
      <w:r>
        <w:rPr>
          <w:color w:val="FF0000"/>
        </w:rPr>
        <w:t>OA</w:t>
      </w:r>
      <w:r>
        <w:t>M</w:t>
      </w:r>
      <w:r>
        <w:rPr>
          <w:color w:val="FF0000"/>
        </w:rPr>
        <w:t>ZEEQFXYESX</w:t>
      </w:r>
      <w:r>
        <w:t>I</w:t>
      </w:r>
      <w:r>
        <w:rPr>
          <w:color w:val="FF0000"/>
        </w:rPr>
        <w:t>VLQZLGVEINDSAXECDCCXFUAMXNY</w:t>
      </w:r>
      <w:r>
        <w:t>T</w:t>
      </w:r>
      <w:r>
        <w:rPr>
          <w:color w:val="FF0000"/>
        </w:rPr>
        <w:t>UGOHZAAOT</w:t>
      </w:r>
      <w:r>
        <w:t>N</w:t>
      </w:r>
      <w:r>
        <w:rPr>
          <w:color w:val="FF0000"/>
        </w:rPr>
        <w:t>GYAUE</w:t>
      </w:r>
      <w:r>
        <w:t>T</w:t>
      </w:r>
      <w:r>
        <w:rPr>
          <w:color w:val="FF0000"/>
        </w:rPr>
        <w:t>NU</w:t>
      </w:r>
    </w:p>
    <w:p w14:paraId="47009025" w14:textId="77777777" w:rsidR="00E750EE" w:rsidRDefault="00E750EE" w:rsidP="00E750EE"/>
    <w:p w14:paraId="2E090DB2" w14:textId="77777777" w:rsidR="005821AD" w:rsidRDefault="005821AD" w:rsidP="00E750EE"/>
    <w:p w14:paraId="5B8FFAFE" w14:textId="77777777" w:rsidR="005821AD" w:rsidRDefault="005821AD" w:rsidP="00E750EE"/>
    <w:p w14:paraId="43BAF5BF" w14:textId="77777777" w:rsidR="005821AD" w:rsidRDefault="005821AD" w:rsidP="00E750EE"/>
    <w:p w14:paraId="20ED3310" w14:textId="77777777" w:rsidR="005821AD" w:rsidRDefault="005821AD" w:rsidP="00E750EE"/>
    <w:p w14:paraId="3697E13E" w14:textId="77777777" w:rsidR="005821AD" w:rsidRDefault="005821AD" w:rsidP="00E750EE"/>
    <w:p w14:paraId="15036AB0" w14:textId="77777777" w:rsidR="005821AD" w:rsidRDefault="005821AD" w:rsidP="00E750EE"/>
    <w:p w14:paraId="643E2512" w14:textId="77777777" w:rsidR="005821AD" w:rsidRDefault="005821AD" w:rsidP="00E750EE"/>
    <w:p w14:paraId="6FCD8219" w14:textId="77777777" w:rsidR="005821AD" w:rsidRDefault="005821AD" w:rsidP="00E750EE"/>
    <w:p w14:paraId="68E55968" w14:textId="77777777" w:rsidR="005821AD" w:rsidRDefault="005821AD" w:rsidP="00E750EE"/>
    <w:p w14:paraId="45C5D663" w14:textId="77777777" w:rsidR="005821AD" w:rsidRDefault="005821AD" w:rsidP="00E750EE"/>
    <w:p w14:paraId="10D231A9" w14:textId="77777777" w:rsidR="005821AD" w:rsidRDefault="005821AD" w:rsidP="00E750EE"/>
    <w:p w14:paraId="0DB093DA" w14:textId="77777777" w:rsidR="005821AD" w:rsidRDefault="005821AD" w:rsidP="00E750EE"/>
    <w:p w14:paraId="02274D7C" w14:textId="77777777" w:rsidR="005821AD" w:rsidRDefault="005821AD" w:rsidP="00E750EE"/>
    <w:p w14:paraId="41E2835B" w14:textId="77777777" w:rsidR="005821AD" w:rsidRDefault="005821AD" w:rsidP="00E750EE"/>
    <w:p w14:paraId="1267AB84" w14:textId="77777777" w:rsidR="005821AD" w:rsidRDefault="005821AD" w:rsidP="00E750EE"/>
    <w:p w14:paraId="29FB63E0" w14:textId="77777777" w:rsidR="005821AD" w:rsidRDefault="005821AD" w:rsidP="00E750EE"/>
    <w:p w14:paraId="455AE28E" w14:textId="77777777" w:rsidR="005821AD" w:rsidRDefault="005821AD" w:rsidP="00E750EE"/>
    <w:p w14:paraId="4043E2FE" w14:textId="4FE56E0D" w:rsidR="007E1544" w:rsidRDefault="00E750EE">
      <w:r>
        <w:t>Q2</w:t>
      </w:r>
    </w:p>
    <w:tbl>
      <w:tblPr>
        <w:tblW w:w="10082" w:type="dxa"/>
        <w:tblInd w:w="113" w:type="dxa"/>
        <w:tblLook w:val="04A0" w:firstRow="1" w:lastRow="0" w:firstColumn="1" w:lastColumn="0" w:noHBand="0" w:noVBand="1"/>
      </w:tblPr>
      <w:tblGrid>
        <w:gridCol w:w="1888"/>
        <w:gridCol w:w="2092"/>
        <w:gridCol w:w="1644"/>
        <w:gridCol w:w="1330"/>
        <w:gridCol w:w="1180"/>
        <w:gridCol w:w="923"/>
        <w:gridCol w:w="1025"/>
      </w:tblGrid>
      <w:tr w:rsidR="00E750EE" w:rsidRPr="00E750EE" w14:paraId="1195DA58" w14:textId="77777777" w:rsidTr="00E750EE">
        <w:trPr>
          <w:trHeight w:val="310"/>
        </w:trPr>
        <w:tc>
          <w:tcPr>
            <w:tcW w:w="1888" w:type="dxa"/>
            <w:tcBorders>
              <w:top w:val="single" w:sz="4" w:space="0" w:color="5BD2FF"/>
              <w:left w:val="single" w:sz="4" w:space="0" w:color="5BD2FF"/>
              <w:bottom w:val="single" w:sz="4" w:space="0" w:color="5BD2FF"/>
              <w:right w:val="nil"/>
            </w:tcBorders>
            <w:shd w:val="clear" w:color="00B0F0" w:fill="00B0F0"/>
            <w:noWrap/>
            <w:vAlign w:val="bottom"/>
            <w:hideMark/>
          </w:tcPr>
          <w:p w14:paraId="094BA263" w14:textId="52AD887E" w:rsidR="00E750EE" w:rsidRPr="00E750EE" w:rsidRDefault="00E750EE" w:rsidP="00E750EE">
            <w:pPr>
              <w:spacing w:after="0" w:line="240" w:lineRule="auto"/>
              <w:jc w:val="center"/>
              <w:rPr>
                <w:rFonts w:ascii="Aptos Narrow" w:eastAsia="Times New Roman" w:hAnsi="Aptos Narrow" w:cs="Times New Roman"/>
                <w:b/>
                <w:bCs/>
                <w:color w:val="FFFFFF"/>
                <w:lang w:val="en-IN" w:eastAsia="en-IN"/>
              </w:rPr>
            </w:pPr>
          </w:p>
        </w:tc>
        <w:tc>
          <w:tcPr>
            <w:tcW w:w="2092" w:type="dxa"/>
            <w:tcBorders>
              <w:top w:val="single" w:sz="4" w:space="0" w:color="5BD2FF"/>
              <w:left w:val="nil"/>
              <w:bottom w:val="single" w:sz="4" w:space="0" w:color="5BD2FF"/>
              <w:right w:val="nil"/>
            </w:tcBorders>
            <w:shd w:val="clear" w:color="00B0F0" w:fill="00B0F0"/>
            <w:noWrap/>
            <w:vAlign w:val="bottom"/>
            <w:hideMark/>
          </w:tcPr>
          <w:p w14:paraId="35A15FB2" w14:textId="77777777" w:rsidR="00E750EE" w:rsidRPr="00E750EE" w:rsidRDefault="00E750EE" w:rsidP="00E750EE">
            <w:pPr>
              <w:spacing w:after="0" w:line="240" w:lineRule="auto"/>
              <w:jc w:val="center"/>
              <w:rPr>
                <w:rFonts w:ascii="Aptos Narrow" w:eastAsia="Times New Roman" w:hAnsi="Aptos Narrow" w:cs="Times New Roman"/>
                <w:b/>
                <w:bCs/>
                <w:color w:val="FFFFFF"/>
                <w:lang w:val="en-IN" w:eastAsia="en-IN"/>
              </w:rPr>
            </w:pPr>
            <w:r w:rsidRPr="00E750EE">
              <w:rPr>
                <w:rFonts w:ascii="Aptos Narrow" w:eastAsia="Times New Roman" w:hAnsi="Aptos Narrow" w:cs="Times New Roman"/>
                <w:b/>
                <w:bCs/>
                <w:color w:val="FFFFFF"/>
                <w:lang w:val="en-IN" w:eastAsia="en-IN"/>
              </w:rPr>
              <w:t>Protein</w:t>
            </w:r>
          </w:p>
        </w:tc>
        <w:tc>
          <w:tcPr>
            <w:tcW w:w="1644" w:type="dxa"/>
            <w:tcBorders>
              <w:top w:val="single" w:sz="4" w:space="0" w:color="5BD2FF"/>
              <w:left w:val="nil"/>
              <w:bottom w:val="single" w:sz="4" w:space="0" w:color="5BD2FF"/>
              <w:right w:val="nil"/>
            </w:tcBorders>
            <w:shd w:val="clear" w:color="00B0F0" w:fill="00B0F0"/>
            <w:noWrap/>
            <w:vAlign w:val="bottom"/>
            <w:hideMark/>
          </w:tcPr>
          <w:p w14:paraId="0AE0FE31" w14:textId="77777777" w:rsidR="00E750EE" w:rsidRPr="00E750EE" w:rsidRDefault="00E750EE" w:rsidP="00E750EE">
            <w:pPr>
              <w:spacing w:after="0" w:line="240" w:lineRule="auto"/>
              <w:jc w:val="center"/>
              <w:rPr>
                <w:rFonts w:ascii="Aptos Narrow" w:eastAsia="Times New Roman" w:hAnsi="Aptos Narrow" w:cs="Times New Roman"/>
                <w:b/>
                <w:bCs/>
                <w:color w:val="FFFFFF"/>
                <w:lang w:val="en-IN" w:eastAsia="en-IN"/>
              </w:rPr>
            </w:pPr>
            <w:r w:rsidRPr="00E750EE">
              <w:rPr>
                <w:rFonts w:ascii="Aptos Narrow" w:eastAsia="Times New Roman" w:hAnsi="Aptos Narrow" w:cs="Times New Roman"/>
                <w:b/>
                <w:bCs/>
                <w:color w:val="FFFFFF"/>
                <w:lang w:val="en-IN" w:eastAsia="en-IN"/>
              </w:rPr>
              <w:t>Organism</w:t>
            </w:r>
          </w:p>
        </w:tc>
        <w:tc>
          <w:tcPr>
            <w:tcW w:w="1330" w:type="dxa"/>
            <w:tcBorders>
              <w:top w:val="single" w:sz="4" w:space="0" w:color="5BD2FF"/>
              <w:left w:val="nil"/>
              <w:bottom w:val="single" w:sz="4" w:space="0" w:color="5BD2FF"/>
              <w:right w:val="nil"/>
            </w:tcBorders>
            <w:shd w:val="clear" w:color="00B0F0" w:fill="00B0F0"/>
            <w:noWrap/>
            <w:vAlign w:val="bottom"/>
            <w:hideMark/>
          </w:tcPr>
          <w:p w14:paraId="74845F0F" w14:textId="77777777" w:rsidR="00E750EE" w:rsidRPr="00E750EE" w:rsidRDefault="00E750EE" w:rsidP="00E750EE">
            <w:pPr>
              <w:spacing w:after="0" w:line="240" w:lineRule="auto"/>
              <w:jc w:val="center"/>
              <w:rPr>
                <w:rFonts w:ascii="Aptos Narrow" w:eastAsia="Times New Roman" w:hAnsi="Aptos Narrow" w:cs="Times New Roman"/>
                <w:b/>
                <w:bCs/>
                <w:color w:val="FFFFFF"/>
                <w:lang w:val="en-IN" w:eastAsia="en-IN"/>
              </w:rPr>
            </w:pPr>
            <w:r w:rsidRPr="00E750EE">
              <w:rPr>
                <w:rFonts w:ascii="Aptos Narrow" w:eastAsia="Times New Roman" w:hAnsi="Aptos Narrow" w:cs="Times New Roman"/>
                <w:b/>
                <w:bCs/>
                <w:color w:val="FFFFFF"/>
                <w:lang w:val="en-IN" w:eastAsia="en-IN"/>
              </w:rPr>
              <w:t>BLAST Query coverage</w:t>
            </w:r>
          </w:p>
        </w:tc>
        <w:tc>
          <w:tcPr>
            <w:tcW w:w="1180" w:type="dxa"/>
            <w:tcBorders>
              <w:top w:val="single" w:sz="4" w:space="0" w:color="5BD2FF"/>
              <w:left w:val="nil"/>
              <w:bottom w:val="single" w:sz="4" w:space="0" w:color="5BD2FF"/>
              <w:right w:val="nil"/>
            </w:tcBorders>
            <w:shd w:val="clear" w:color="00B0F0" w:fill="00B0F0"/>
            <w:noWrap/>
            <w:vAlign w:val="bottom"/>
            <w:hideMark/>
          </w:tcPr>
          <w:p w14:paraId="153FCAAC" w14:textId="77777777" w:rsidR="00E750EE" w:rsidRPr="00E750EE" w:rsidRDefault="00E750EE" w:rsidP="00E750EE">
            <w:pPr>
              <w:spacing w:after="0" w:line="240" w:lineRule="auto"/>
              <w:jc w:val="center"/>
              <w:rPr>
                <w:rFonts w:ascii="Aptos Narrow" w:eastAsia="Times New Roman" w:hAnsi="Aptos Narrow" w:cs="Times New Roman"/>
                <w:b/>
                <w:bCs/>
                <w:color w:val="FFFFFF"/>
                <w:lang w:val="en-IN" w:eastAsia="en-IN"/>
              </w:rPr>
            </w:pPr>
            <w:r w:rsidRPr="00E750EE">
              <w:rPr>
                <w:rFonts w:ascii="Aptos Narrow" w:eastAsia="Times New Roman" w:hAnsi="Aptos Narrow" w:cs="Times New Roman"/>
                <w:b/>
                <w:bCs/>
                <w:color w:val="FFFFFF"/>
                <w:lang w:val="en-IN" w:eastAsia="en-IN"/>
              </w:rPr>
              <w:t>Percent identity</w:t>
            </w:r>
          </w:p>
        </w:tc>
        <w:tc>
          <w:tcPr>
            <w:tcW w:w="923" w:type="dxa"/>
            <w:tcBorders>
              <w:top w:val="single" w:sz="4" w:space="0" w:color="5BD2FF"/>
              <w:left w:val="nil"/>
              <w:bottom w:val="single" w:sz="4" w:space="0" w:color="5BD2FF"/>
              <w:right w:val="nil"/>
            </w:tcBorders>
            <w:shd w:val="clear" w:color="00B0F0" w:fill="00B0F0"/>
            <w:noWrap/>
            <w:vAlign w:val="bottom"/>
            <w:hideMark/>
          </w:tcPr>
          <w:p w14:paraId="4B4EE4A7" w14:textId="77777777" w:rsidR="00E750EE" w:rsidRPr="00E750EE" w:rsidRDefault="00E750EE" w:rsidP="00E750EE">
            <w:pPr>
              <w:spacing w:after="0" w:line="240" w:lineRule="auto"/>
              <w:jc w:val="center"/>
              <w:rPr>
                <w:rFonts w:ascii="Aptos Narrow" w:eastAsia="Times New Roman" w:hAnsi="Aptos Narrow" w:cs="Times New Roman"/>
                <w:b/>
                <w:bCs/>
                <w:color w:val="FFFFFF"/>
                <w:lang w:val="en-IN" w:eastAsia="en-IN"/>
              </w:rPr>
            </w:pPr>
            <w:r w:rsidRPr="00E750EE">
              <w:rPr>
                <w:rFonts w:ascii="Aptos Narrow" w:eastAsia="Times New Roman" w:hAnsi="Aptos Narrow" w:cs="Times New Roman"/>
                <w:b/>
                <w:bCs/>
                <w:color w:val="FFFFFF"/>
                <w:lang w:val="en-IN" w:eastAsia="en-IN"/>
              </w:rPr>
              <w:t>Total score</w:t>
            </w:r>
          </w:p>
        </w:tc>
        <w:tc>
          <w:tcPr>
            <w:tcW w:w="1025" w:type="dxa"/>
            <w:tcBorders>
              <w:top w:val="single" w:sz="4" w:space="0" w:color="5BD2FF"/>
              <w:left w:val="nil"/>
              <w:bottom w:val="single" w:sz="4" w:space="0" w:color="5BD2FF"/>
              <w:right w:val="nil"/>
            </w:tcBorders>
            <w:shd w:val="clear" w:color="00B0F0" w:fill="00B0F0"/>
            <w:noWrap/>
            <w:vAlign w:val="bottom"/>
            <w:hideMark/>
          </w:tcPr>
          <w:p w14:paraId="2CA6AF0A" w14:textId="77777777" w:rsidR="00E750EE" w:rsidRPr="00E750EE" w:rsidRDefault="00E750EE" w:rsidP="00E750EE">
            <w:pPr>
              <w:spacing w:after="0" w:line="240" w:lineRule="auto"/>
              <w:jc w:val="center"/>
              <w:rPr>
                <w:rFonts w:ascii="Aptos Narrow" w:eastAsia="Times New Roman" w:hAnsi="Aptos Narrow" w:cs="Times New Roman"/>
                <w:b/>
                <w:bCs/>
                <w:color w:val="FFFFFF"/>
                <w:lang w:val="en-IN" w:eastAsia="en-IN"/>
              </w:rPr>
            </w:pPr>
            <w:r w:rsidRPr="00E750EE">
              <w:rPr>
                <w:rFonts w:ascii="Aptos Narrow" w:eastAsia="Times New Roman" w:hAnsi="Aptos Narrow" w:cs="Times New Roman"/>
                <w:b/>
                <w:bCs/>
                <w:color w:val="FFFFFF"/>
                <w:lang w:val="en-IN" w:eastAsia="en-IN"/>
              </w:rPr>
              <w:t>E-value</w:t>
            </w:r>
          </w:p>
        </w:tc>
      </w:tr>
      <w:tr w:rsidR="00E750EE" w:rsidRPr="00E750EE" w14:paraId="521A5972" w14:textId="77777777" w:rsidTr="006B3298">
        <w:trPr>
          <w:trHeight w:val="310"/>
        </w:trPr>
        <w:tc>
          <w:tcPr>
            <w:tcW w:w="1888" w:type="dxa"/>
            <w:tcBorders>
              <w:top w:val="single" w:sz="4" w:space="0" w:color="5BD2FF"/>
              <w:left w:val="single" w:sz="4" w:space="0" w:color="5BD2FF"/>
              <w:bottom w:val="single" w:sz="4" w:space="0" w:color="5BD2FF"/>
              <w:right w:val="nil"/>
            </w:tcBorders>
            <w:shd w:val="clear" w:color="C8F0FF" w:fill="C8F0FF"/>
            <w:noWrap/>
            <w:vAlign w:val="bottom"/>
            <w:hideMark/>
          </w:tcPr>
          <w:p w14:paraId="3CE60EED"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seq1</w:t>
            </w:r>
          </w:p>
        </w:tc>
        <w:tc>
          <w:tcPr>
            <w:tcW w:w="2092" w:type="dxa"/>
            <w:tcBorders>
              <w:top w:val="single" w:sz="4" w:space="0" w:color="5BD2FF"/>
              <w:left w:val="nil"/>
              <w:bottom w:val="single" w:sz="4" w:space="0" w:color="5BD2FF"/>
              <w:right w:val="nil"/>
            </w:tcBorders>
            <w:shd w:val="clear" w:color="C8F0FF" w:fill="C8F0FF"/>
            <w:noWrap/>
            <w:vAlign w:val="bottom"/>
            <w:hideMark/>
          </w:tcPr>
          <w:p w14:paraId="60D77356"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8" w:tooltip="Full query description" w:history="1">
              <w:r w:rsidRPr="00E750EE">
                <w:rPr>
                  <w:rFonts w:ascii="Aptos Narrow" w:eastAsia="Times New Roman" w:hAnsi="Aptos Narrow" w:cs="Times New Roman"/>
                  <w:color w:val="467886"/>
                  <w:u w:val="single"/>
                  <w:lang w:val="en-IN" w:eastAsia="en-IN"/>
                </w:rPr>
                <w:t>Lysozyme</w:t>
              </w:r>
            </w:hyperlink>
          </w:p>
        </w:tc>
        <w:tc>
          <w:tcPr>
            <w:tcW w:w="1644" w:type="dxa"/>
            <w:tcBorders>
              <w:top w:val="single" w:sz="4" w:space="0" w:color="5BD2FF"/>
              <w:left w:val="nil"/>
              <w:bottom w:val="single" w:sz="4" w:space="0" w:color="5BD2FF"/>
              <w:right w:val="nil"/>
            </w:tcBorders>
            <w:shd w:val="clear" w:color="auto" w:fill="C8F0FF"/>
            <w:noWrap/>
            <w:vAlign w:val="center"/>
            <w:hideMark/>
          </w:tcPr>
          <w:p w14:paraId="447090E5"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9" w:tgtFrame="lnk&lt;@rid@&gt;" w:tooltip="Taxonomy for Hermetia illucens" w:history="1">
              <w:proofErr w:type="spellStart"/>
              <w:r w:rsidRPr="00E750EE">
                <w:rPr>
                  <w:rFonts w:ascii="Aptos Narrow" w:eastAsia="Times New Roman" w:hAnsi="Aptos Narrow" w:cs="Times New Roman"/>
                  <w:color w:val="467886"/>
                  <w:u w:val="single"/>
                  <w:lang w:val="en-IN" w:eastAsia="en-IN"/>
                </w:rPr>
                <w:t>Hermetia</w:t>
              </w:r>
              <w:proofErr w:type="spellEnd"/>
              <w:r w:rsidRPr="00E750EE">
                <w:rPr>
                  <w:rFonts w:ascii="Aptos Narrow" w:eastAsia="Times New Roman" w:hAnsi="Aptos Narrow" w:cs="Times New Roman"/>
                  <w:color w:val="467886"/>
                  <w:u w:val="single"/>
                  <w:lang w:val="en-IN" w:eastAsia="en-IN"/>
                </w:rPr>
                <w:t xml:space="preserve"> </w:t>
              </w:r>
              <w:proofErr w:type="spellStart"/>
              <w:r w:rsidRPr="00E750EE">
                <w:rPr>
                  <w:rFonts w:ascii="Aptos Narrow" w:eastAsia="Times New Roman" w:hAnsi="Aptos Narrow" w:cs="Times New Roman"/>
                  <w:color w:val="467886"/>
                  <w:u w:val="single"/>
                  <w:lang w:val="en-IN" w:eastAsia="en-IN"/>
                </w:rPr>
                <w:t>illucens</w:t>
              </w:r>
              <w:proofErr w:type="spellEnd"/>
            </w:hyperlink>
          </w:p>
        </w:tc>
        <w:tc>
          <w:tcPr>
            <w:tcW w:w="1330" w:type="dxa"/>
            <w:tcBorders>
              <w:top w:val="single" w:sz="4" w:space="0" w:color="5BD2FF"/>
              <w:left w:val="nil"/>
              <w:bottom w:val="single" w:sz="4" w:space="0" w:color="5BD2FF"/>
              <w:right w:val="nil"/>
            </w:tcBorders>
            <w:shd w:val="clear" w:color="auto" w:fill="C8F0FF"/>
            <w:noWrap/>
            <w:vAlign w:val="bottom"/>
            <w:hideMark/>
          </w:tcPr>
          <w:p w14:paraId="2D737530"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73%</w:t>
            </w:r>
          </w:p>
        </w:tc>
        <w:tc>
          <w:tcPr>
            <w:tcW w:w="1180" w:type="dxa"/>
            <w:tcBorders>
              <w:top w:val="single" w:sz="4" w:space="0" w:color="5BD2FF"/>
              <w:left w:val="nil"/>
              <w:bottom w:val="single" w:sz="4" w:space="0" w:color="5BD2FF"/>
              <w:right w:val="nil"/>
            </w:tcBorders>
            <w:shd w:val="clear" w:color="C8F0FF" w:fill="C8F0FF"/>
            <w:noWrap/>
            <w:vAlign w:val="bottom"/>
            <w:hideMark/>
          </w:tcPr>
          <w:p w14:paraId="41637DAA"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48.31%</w:t>
            </w:r>
          </w:p>
        </w:tc>
        <w:tc>
          <w:tcPr>
            <w:tcW w:w="923" w:type="dxa"/>
            <w:tcBorders>
              <w:top w:val="single" w:sz="4" w:space="0" w:color="5BD2FF"/>
              <w:left w:val="nil"/>
              <w:bottom w:val="single" w:sz="4" w:space="0" w:color="5BD2FF"/>
              <w:right w:val="nil"/>
            </w:tcBorders>
            <w:shd w:val="clear" w:color="C8F0FF" w:fill="C8F0FF"/>
            <w:noWrap/>
            <w:vAlign w:val="bottom"/>
            <w:hideMark/>
          </w:tcPr>
          <w:p w14:paraId="20D8CAB0"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1012</w:t>
            </w:r>
          </w:p>
        </w:tc>
        <w:tc>
          <w:tcPr>
            <w:tcW w:w="1025" w:type="dxa"/>
            <w:tcBorders>
              <w:top w:val="single" w:sz="4" w:space="0" w:color="5BD2FF"/>
              <w:left w:val="nil"/>
              <w:bottom w:val="single" w:sz="4" w:space="0" w:color="5BD2FF"/>
              <w:right w:val="nil"/>
            </w:tcBorders>
            <w:shd w:val="clear" w:color="C8F0FF" w:fill="C8F0FF"/>
            <w:noWrap/>
            <w:vAlign w:val="bottom"/>
            <w:hideMark/>
          </w:tcPr>
          <w:p w14:paraId="37E472F1"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5.00E-52</w:t>
            </w:r>
          </w:p>
        </w:tc>
      </w:tr>
      <w:tr w:rsidR="00E750EE" w:rsidRPr="00E750EE" w14:paraId="341B3DE5" w14:textId="77777777" w:rsidTr="00E750EE">
        <w:trPr>
          <w:trHeight w:val="310"/>
        </w:trPr>
        <w:tc>
          <w:tcPr>
            <w:tcW w:w="1888" w:type="dxa"/>
            <w:tcBorders>
              <w:top w:val="single" w:sz="4" w:space="0" w:color="5BD2FF"/>
              <w:left w:val="single" w:sz="4" w:space="0" w:color="5BD2FF"/>
              <w:bottom w:val="single" w:sz="4" w:space="0" w:color="5BD2FF"/>
              <w:right w:val="nil"/>
            </w:tcBorders>
            <w:shd w:val="clear" w:color="auto" w:fill="auto"/>
            <w:noWrap/>
            <w:vAlign w:val="bottom"/>
            <w:hideMark/>
          </w:tcPr>
          <w:p w14:paraId="57E658B5"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mutant1_seq1</w:t>
            </w:r>
          </w:p>
        </w:tc>
        <w:tc>
          <w:tcPr>
            <w:tcW w:w="2092" w:type="dxa"/>
            <w:tcBorders>
              <w:top w:val="single" w:sz="4" w:space="0" w:color="5BD2FF"/>
              <w:left w:val="nil"/>
              <w:bottom w:val="single" w:sz="4" w:space="0" w:color="5BD2FF"/>
              <w:right w:val="nil"/>
            </w:tcBorders>
            <w:shd w:val="clear" w:color="auto" w:fill="auto"/>
            <w:noWrap/>
            <w:vAlign w:val="bottom"/>
            <w:hideMark/>
          </w:tcPr>
          <w:p w14:paraId="3AE5FFFB"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hypothetical protein</w:t>
            </w:r>
          </w:p>
        </w:tc>
        <w:tc>
          <w:tcPr>
            <w:tcW w:w="1644" w:type="dxa"/>
            <w:tcBorders>
              <w:top w:val="single" w:sz="4" w:space="0" w:color="5BD2FF"/>
              <w:left w:val="nil"/>
              <w:bottom w:val="single" w:sz="4" w:space="0" w:color="5BD2FF"/>
              <w:right w:val="nil"/>
            </w:tcBorders>
            <w:shd w:val="clear" w:color="auto" w:fill="auto"/>
            <w:noWrap/>
            <w:vAlign w:val="center"/>
            <w:hideMark/>
          </w:tcPr>
          <w:p w14:paraId="249A0D10"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10" w:tgtFrame="lnk&lt;@rid@&gt;" w:tooltip="Taxonomy for Sarcophaga bullata" w:history="1">
              <w:proofErr w:type="spellStart"/>
              <w:r w:rsidRPr="00E750EE">
                <w:rPr>
                  <w:rFonts w:ascii="Aptos Narrow" w:eastAsia="Times New Roman" w:hAnsi="Aptos Narrow" w:cs="Times New Roman"/>
                  <w:color w:val="467886"/>
                  <w:u w:val="single"/>
                  <w:lang w:val="en-IN" w:eastAsia="en-IN"/>
                </w:rPr>
                <w:t>Sarcophaga</w:t>
              </w:r>
              <w:proofErr w:type="spellEnd"/>
              <w:r w:rsidRPr="00E750EE">
                <w:rPr>
                  <w:rFonts w:ascii="Aptos Narrow" w:eastAsia="Times New Roman" w:hAnsi="Aptos Narrow" w:cs="Times New Roman"/>
                  <w:color w:val="467886"/>
                  <w:u w:val="single"/>
                  <w:lang w:val="en-IN" w:eastAsia="en-IN"/>
                </w:rPr>
                <w:t xml:space="preserve"> bullata</w:t>
              </w:r>
            </w:hyperlink>
          </w:p>
        </w:tc>
        <w:tc>
          <w:tcPr>
            <w:tcW w:w="1330" w:type="dxa"/>
            <w:tcBorders>
              <w:top w:val="single" w:sz="4" w:space="0" w:color="5BD2FF"/>
              <w:left w:val="nil"/>
              <w:bottom w:val="single" w:sz="4" w:space="0" w:color="5BD2FF"/>
              <w:right w:val="nil"/>
            </w:tcBorders>
            <w:shd w:val="clear" w:color="000000" w:fill="FFFFFF"/>
            <w:noWrap/>
            <w:vAlign w:val="center"/>
            <w:hideMark/>
          </w:tcPr>
          <w:p w14:paraId="44F3E03A"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63%</w:t>
            </w:r>
          </w:p>
        </w:tc>
        <w:tc>
          <w:tcPr>
            <w:tcW w:w="1180" w:type="dxa"/>
            <w:tcBorders>
              <w:top w:val="single" w:sz="4" w:space="0" w:color="5BD2FF"/>
              <w:left w:val="nil"/>
              <w:bottom w:val="single" w:sz="4" w:space="0" w:color="5BD2FF"/>
              <w:right w:val="nil"/>
            </w:tcBorders>
            <w:shd w:val="clear" w:color="auto" w:fill="auto"/>
            <w:noWrap/>
            <w:vAlign w:val="bottom"/>
            <w:hideMark/>
          </w:tcPr>
          <w:p w14:paraId="5AEDDA80"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51.68%</w:t>
            </w:r>
          </w:p>
        </w:tc>
        <w:tc>
          <w:tcPr>
            <w:tcW w:w="923" w:type="dxa"/>
            <w:tcBorders>
              <w:top w:val="single" w:sz="4" w:space="0" w:color="5BD2FF"/>
              <w:left w:val="nil"/>
              <w:bottom w:val="single" w:sz="4" w:space="0" w:color="5BD2FF"/>
              <w:right w:val="nil"/>
            </w:tcBorders>
            <w:shd w:val="clear" w:color="auto" w:fill="auto"/>
            <w:noWrap/>
            <w:vAlign w:val="bottom"/>
            <w:hideMark/>
          </w:tcPr>
          <w:p w14:paraId="71E43AA3"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1045</w:t>
            </w:r>
          </w:p>
        </w:tc>
        <w:tc>
          <w:tcPr>
            <w:tcW w:w="1025" w:type="dxa"/>
            <w:tcBorders>
              <w:top w:val="single" w:sz="4" w:space="0" w:color="5BD2FF"/>
              <w:left w:val="nil"/>
              <w:bottom w:val="single" w:sz="4" w:space="0" w:color="5BD2FF"/>
              <w:right w:val="nil"/>
            </w:tcBorders>
            <w:shd w:val="clear" w:color="auto" w:fill="auto"/>
            <w:noWrap/>
            <w:vAlign w:val="bottom"/>
            <w:hideMark/>
          </w:tcPr>
          <w:p w14:paraId="5BAA6CC2"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5.00E-43</w:t>
            </w:r>
          </w:p>
        </w:tc>
      </w:tr>
      <w:tr w:rsidR="00E750EE" w:rsidRPr="00E750EE" w14:paraId="58D1DD03" w14:textId="77777777" w:rsidTr="006B3298">
        <w:trPr>
          <w:trHeight w:val="310"/>
        </w:trPr>
        <w:tc>
          <w:tcPr>
            <w:tcW w:w="1888" w:type="dxa"/>
            <w:tcBorders>
              <w:top w:val="single" w:sz="4" w:space="0" w:color="5BD2FF"/>
              <w:left w:val="single" w:sz="4" w:space="0" w:color="5BD2FF"/>
              <w:bottom w:val="single" w:sz="4" w:space="0" w:color="5BD2FF"/>
              <w:right w:val="nil"/>
            </w:tcBorders>
            <w:shd w:val="clear" w:color="C8F0FF" w:fill="C8F0FF"/>
            <w:noWrap/>
            <w:vAlign w:val="bottom"/>
            <w:hideMark/>
          </w:tcPr>
          <w:p w14:paraId="142257DB"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mutant2_seq1</w:t>
            </w:r>
          </w:p>
        </w:tc>
        <w:tc>
          <w:tcPr>
            <w:tcW w:w="2092" w:type="dxa"/>
            <w:tcBorders>
              <w:top w:val="single" w:sz="4" w:space="0" w:color="5BD2FF"/>
              <w:left w:val="nil"/>
              <w:bottom w:val="single" w:sz="4" w:space="0" w:color="5BD2FF"/>
              <w:right w:val="nil"/>
            </w:tcBorders>
            <w:shd w:val="clear" w:color="C8F0FF" w:fill="C8F0FF"/>
            <w:noWrap/>
            <w:vAlign w:val="bottom"/>
            <w:hideMark/>
          </w:tcPr>
          <w:p w14:paraId="049121FD"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hypothetical protein</w:t>
            </w:r>
          </w:p>
        </w:tc>
        <w:tc>
          <w:tcPr>
            <w:tcW w:w="1644" w:type="dxa"/>
            <w:tcBorders>
              <w:top w:val="single" w:sz="4" w:space="0" w:color="5BD2FF"/>
              <w:left w:val="nil"/>
              <w:bottom w:val="single" w:sz="4" w:space="0" w:color="5BD2FF"/>
              <w:right w:val="nil"/>
            </w:tcBorders>
            <w:shd w:val="clear" w:color="auto" w:fill="C8F0FF"/>
            <w:noWrap/>
            <w:vAlign w:val="center"/>
            <w:hideMark/>
          </w:tcPr>
          <w:p w14:paraId="4ED18794"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11" w:tgtFrame="lnk&lt;@rid@&gt;" w:tooltip="Taxonomy for Lucilia cuprina" w:history="1">
              <w:r w:rsidRPr="00E750EE">
                <w:rPr>
                  <w:rFonts w:ascii="Aptos Narrow" w:eastAsia="Times New Roman" w:hAnsi="Aptos Narrow" w:cs="Times New Roman"/>
                  <w:color w:val="467886"/>
                  <w:u w:val="single"/>
                  <w:lang w:val="en-IN" w:eastAsia="en-IN"/>
                </w:rPr>
                <w:t xml:space="preserve">Lucilia </w:t>
              </w:r>
              <w:proofErr w:type="spellStart"/>
              <w:r w:rsidRPr="00E750EE">
                <w:rPr>
                  <w:rFonts w:ascii="Aptos Narrow" w:eastAsia="Times New Roman" w:hAnsi="Aptos Narrow" w:cs="Times New Roman"/>
                  <w:color w:val="467886"/>
                  <w:u w:val="single"/>
                  <w:lang w:val="en-IN" w:eastAsia="en-IN"/>
                </w:rPr>
                <w:t>cuprina</w:t>
              </w:r>
              <w:proofErr w:type="spellEnd"/>
            </w:hyperlink>
          </w:p>
        </w:tc>
        <w:tc>
          <w:tcPr>
            <w:tcW w:w="1330" w:type="dxa"/>
            <w:tcBorders>
              <w:top w:val="single" w:sz="4" w:space="0" w:color="5BD2FF"/>
              <w:left w:val="nil"/>
              <w:bottom w:val="single" w:sz="4" w:space="0" w:color="5BD2FF"/>
              <w:right w:val="nil"/>
            </w:tcBorders>
            <w:shd w:val="clear" w:color="C8F0FF" w:fill="C8F0FF"/>
            <w:noWrap/>
            <w:vAlign w:val="bottom"/>
            <w:hideMark/>
          </w:tcPr>
          <w:p w14:paraId="574B1A19"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65%</w:t>
            </w:r>
          </w:p>
        </w:tc>
        <w:tc>
          <w:tcPr>
            <w:tcW w:w="1180" w:type="dxa"/>
            <w:tcBorders>
              <w:top w:val="single" w:sz="4" w:space="0" w:color="5BD2FF"/>
              <w:left w:val="nil"/>
              <w:bottom w:val="single" w:sz="4" w:space="0" w:color="5BD2FF"/>
              <w:right w:val="nil"/>
            </w:tcBorders>
            <w:shd w:val="clear" w:color="C8F0FF" w:fill="C8F0FF"/>
            <w:noWrap/>
            <w:vAlign w:val="bottom"/>
            <w:hideMark/>
          </w:tcPr>
          <w:p w14:paraId="7735090B"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44.44%</w:t>
            </w:r>
          </w:p>
        </w:tc>
        <w:tc>
          <w:tcPr>
            <w:tcW w:w="923" w:type="dxa"/>
            <w:tcBorders>
              <w:top w:val="single" w:sz="4" w:space="0" w:color="5BD2FF"/>
              <w:left w:val="nil"/>
              <w:bottom w:val="single" w:sz="4" w:space="0" w:color="5BD2FF"/>
              <w:right w:val="nil"/>
            </w:tcBorders>
            <w:shd w:val="clear" w:color="C8F0FF" w:fill="C8F0FF"/>
            <w:noWrap/>
            <w:vAlign w:val="bottom"/>
            <w:hideMark/>
          </w:tcPr>
          <w:p w14:paraId="48A8F4A4"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836</w:t>
            </w:r>
          </w:p>
        </w:tc>
        <w:tc>
          <w:tcPr>
            <w:tcW w:w="1025" w:type="dxa"/>
            <w:tcBorders>
              <w:top w:val="single" w:sz="4" w:space="0" w:color="5BD2FF"/>
              <w:left w:val="nil"/>
              <w:bottom w:val="single" w:sz="4" w:space="0" w:color="5BD2FF"/>
              <w:right w:val="nil"/>
            </w:tcBorders>
            <w:shd w:val="clear" w:color="C8F0FF" w:fill="C8F0FF"/>
            <w:noWrap/>
            <w:vAlign w:val="bottom"/>
            <w:hideMark/>
          </w:tcPr>
          <w:p w14:paraId="14BE04FB"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7.00E-25</w:t>
            </w:r>
          </w:p>
        </w:tc>
      </w:tr>
      <w:tr w:rsidR="00E750EE" w:rsidRPr="00E750EE" w14:paraId="12379E60" w14:textId="77777777" w:rsidTr="00E750EE">
        <w:trPr>
          <w:trHeight w:val="310"/>
        </w:trPr>
        <w:tc>
          <w:tcPr>
            <w:tcW w:w="1888" w:type="dxa"/>
            <w:tcBorders>
              <w:top w:val="single" w:sz="4" w:space="0" w:color="5BD2FF"/>
              <w:left w:val="single" w:sz="4" w:space="0" w:color="5BD2FF"/>
              <w:bottom w:val="single" w:sz="4" w:space="0" w:color="5BD2FF"/>
              <w:right w:val="nil"/>
            </w:tcBorders>
            <w:shd w:val="clear" w:color="auto" w:fill="auto"/>
            <w:noWrap/>
            <w:vAlign w:val="bottom"/>
            <w:hideMark/>
          </w:tcPr>
          <w:p w14:paraId="06188F0A"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mutant3_seq1</w:t>
            </w:r>
          </w:p>
        </w:tc>
        <w:tc>
          <w:tcPr>
            <w:tcW w:w="2092" w:type="dxa"/>
            <w:tcBorders>
              <w:top w:val="single" w:sz="4" w:space="0" w:color="5BD2FF"/>
              <w:left w:val="nil"/>
              <w:bottom w:val="single" w:sz="4" w:space="0" w:color="5BD2FF"/>
              <w:right w:val="nil"/>
            </w:tcBorders>
            <w:shd w:val="clear" w:color="auto" w:fill="auto"/>
            <w:noWrap/>
            <w:vAlign w:val="bottom"/>
            <w:hideMark/>
          </w:tcPr>
          <w:p w14:paraId="77342907"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uncharacterized protein</w:t>
            </w:r>
          </w:p>
        </w:tc>
        <w:tc>
          <w:tcPr>
            <w:tcW w:w="1644" w:type="dxa"/>
            <w:tcBorders>
              <w:top w:val="single" w:sz="4" w:space="0" w:color="5BD2FF"/>
              <w:left w:val="nil"/>
              <w:bottom w:val="single" w:sz="4" w:space="0" w:color="5BD2FF"/>
              <w:right w:val="nil"/>
            </w:tcBorders>
            <w:shd w:val="clear" w:color="000000" w:fill="FFFFFF"/>
            <w:noWrap/>
            <w:vAlign w:val="center"/>
            <w:hideMark/>
          </w:tcPr>
          <w:p w14:paraId="2716ECCD"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12" w:tgtFrame="lnk&lt;@rid@&gt;" w:tooltip="Taxonomy for Stomoxys calcitrans" w:history="1">
              <w:proofErr w:type="spellStart"/>
              <w:r w:rsidRPr="00E750EE">
                <w:rPr>
                  <w:rFonts w:ascii="Aptos Narrow" w:eastAsia="Times New Roman" w:hAnsi="Aptos Narrow" w:cs="Times New Roman"/>
                  <w:color w:val="467886"/>
                  <w:u w:val="single"/>
                  <w:lang w:val="en-IN" w:eastAsia="en-IN"/>
                </w:rPr>
                <w:t>Stomoxys</w:t>
              </w:r>
              <w:proofErr w:type="spellEnd"/>
              <w:r w:rsidRPr="00E750EE">
                <w:rPr>
                  <w:rFonts w:ascii="Aptos Narrow" w:eastAsia="Times New Roman" w:hAnsi="Aptos Narrow" w:cs="Times New Roman"/>
                  <w:color w:val="467886"/>
                  <w:u w:val="single"/>
                  <w:lang w:val="en-IN" w:eastAsia="en-IN"/>
                </w:rPr>
                <w:t xml:space="preserve"> </w:t>
              </w:r>
              <w:proofErr w:type="spellStart"/>
              <w:r w:rsidRPr="00E750EE">
                <w:rPr>
                  <w:rFonts w:ascii="Aptos Narrow" w:eastAsia="Times New Roman" w:hAnsi="Aptos Narrow" w:cs="Times New Roman"/>
                  <w:color w:val="467886"/>
                  <w:u w:val="single"/>
                  <w:lang w:val="en-IN" w:eastAsia="en-IN"/>
                </w:rPr>
                <w:t>calcitrans</w:t>
              </w:r>
              <w:proofErr w:type="spellEnd"/>
            </w:hyperlink>
          </w:p>
        </w:tc>
        <w:tc>
          <w:tcPr>
            <w:tcW w:w="1330" w:type="dxa"/>
            <w:tcBorders>
              <w:top w:val="single" w:sz="4" w:space="0" w:color="5BD2FF"/>
              <w:left w:val="nil"/>
              <w:bottom w:val="single" w:sz="4" w:space="0" w:color="5BD2FF"/>
              <w:right w:val="nil"/>
            </w:tcBorders>
            <w:shd w:val="clear" w:color="auto" w:fill="auto"/>
            <w:noWrap/>
            <w:vAlign w:val="bottom"/>
            <w:hideMark/>
          </w:tcPr>
          <w:p w14:paraId="358746AC"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62%</w:t>
            </w:r>
          </w:p>
        </w:tc>
        <w:tc>
          <w:tcPr>
            <w:tcW w:w="1180" w:type="dxa"/>
            <w:tcBorders>
              <w:top w:val="single" w:sz="4" w:space="0" w:color="5BD2FF"/>
              <w:left w:val="nil"/>
              <w:bottom w:val="single" w:sz="4" w:space="0" w:color="5BD2FF"/>
              <w:right w:val="nil"/>
            </w:tcBorders>
            <w:shd w:val="clear" w:color="auto" w:fill="auto"/>
            <w:noWrap/>
            <w:vAlign w:val="bottom"/>
            <w:hideMark/>
          </w:tcPr>
          <w:p w14:paraId="21AEF1EE"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38.18%</w:t>
            </w:r>
          </w:p>
        </w:tc>
        <w:tc>
          <w:tcPr>
            <w:tcW w:w="923" w:type="dxa"/>
            <w:tcBorders>
              <w:top w:val="single" w:sz="4" w:space="0" w:color="5BD2FF"/>
              <w:left w:val="nil"/>
              <w:bottom w:val="single" w:sz="4" w:space="0" w:color="5BD2FF"/>
              <w:right w:val="nil"/>
            </w:tcBorders>
            <w:shd w:val="clear" w:color="auto" w:fill="auto"/>
            <w:noWrap/>
            <w:vAlign w:val="bottom"/>
            <w:hideMark/>
          </w:tcPr>
          <w:p w14:paraId="4F83E8D7"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645</w:t>
            </w:r>
          </w:p>
        </w:tc>
        <w:tc>
          <w:tcPr>
            <w:tcW w:w="1025" w:type="dxa"/>
            <w:tcBorders>
              <w:top w:val="single" w:sz="4" w:space="0" w:color="5BD2FF"/>
              <w:left w:val="nil"/>
              <w:bottom w:val="single" w:sz="4" w:space="0" w:color="5BD2FF"/>
              <w:right w:val="nil"/>
            </w:tcBorders>
            <w:shd w:val="clear" w:color="auto" w:fill="auto"/>
            <w:noWrap/>
            <w:vAlign w:val="bottom"/>
            <w:hideMark/>
          </w:tcPr>
          <w:p w14:paraId="12884E7C"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9.00E-21</w:t>
            </w:r>
          </w:p>
        </w:tc>
      </w:tr>
      <w:tr w:rsidR="00E750EE" w:rsidRPr="00E750EE" w14:paraId="2D4F67E7" w14:textId="77777777" w:rsidTr="006B3298">
        <w:trPr>
          <w:trHeight w:val="310"/>
        </w:trPr>
        <w:tc>
          <w:tcPr>
            <w:tcW w:w="1888" w:type="dxa"/>
            <w:tcBorders>
              <w:top w:val="single" w:sz="4" w:space="0" w:color="5BD2FF"/>
              <w:left w:val="single" w:sz="4" w:space="0" w:color="5BD2FF"/>
              <w:bottom w:val="single" w:sz="4" w:space="0" w:color="5BD2FF"/>
              <w:right w:val="nil"/>
            </w:tcBorders>
            <w:shd w:val="clear" w:color="C8F0FF" w:fill="C8F0FF"/>
            <w:noWrap/>
            <w:vAlign w:val="bottom"/>
            <w:hideMark/>
          </w:tcPr>
          <w:p w14:paraId="7AC38C9B"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mutant4_seq1</w:t>
            </w:r>
          </w:p>
        </w:tc>
        <w:tc>
          <w:tcPr>
            <w:tcW w:w="2092" w:type="dxa"/>
            <w:tcBorders>
              <w:top w:val="single" w:sz="4" w:space="0" w:color="5BD2FF"/>
              <w:left w:val="nil"/>
              <w:bottom w:val="single" w:sz="4" w:space="0" w:color="5BD2FF"/>
              <w:right w:val="nil"/>
            </w:tcBorders>
            <w:shd w:val="clear" w:color="C8F0FF" w:fill="C8F0FF"/>
            <w:noWrap/>
            <w:vAlign w:val="bottom"/>
            <w:hideMark/>
          </w:tcPr>
          <w:p w14:paraId="3AF61E4E"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uncharacterized protein</w:t>
            </w:r>
          </w:p>
        </w:tc>
        <w:tc>
          <w:tcPr>
            <w:tcW w:w="1644" w:type="dxa"/>
            <w:tcBorders>
              <w:top w:val="single" w:sz="4" w:space="0" w:color="5BD2FF"/>
              <w:left w:val="nil"/>
              <w:bottom w:val="single" w:sz="4" w:space="0" w:color="5BD2FF"/>
              <w:right w:val="nil"/>
            </w:tcBorders>
            <w:shd w:val="clear" w:color="auto" w:fill="C8F0FF"/>
            <w:noWrap/>
            <w:vAlign w:val="center"/>
            <w:hideMark/>
          </w:tcPr>
          <w:p w14:paraId="0EF563E4"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13" w:tgtFrame="lnk&lt;@rid@&gt;" w:tooltip="Taxonomy for Lucilia cuprina" w:history="1">
              <w:r w:rsidRPr="00E750EE">
                <w:rPr>
                  <w:rFonts w:ascii="Aptos Narrow" w:eastAsia="Times New Roman" w:hAnsi="Aptos Narrow" w:cs="Times New Roman"/>
                  <w:color w:val="467886"/>
                  <w:u w:val="single"/>
                  <w:lang w:val="en-IN" w:eastAsia="en-IN"/>
                </w:rPr>
                <w:t xml:space="preserve">Lucilia </w:t>
              </w:r>
              <w:proofErr w:type="spellStart"/>
              <w:r w:rsidRPr="00E750EE">
                <w:rPr>
                  <w:rFonts w:ascii="Aptos Narrow" w:eastAsia="Times New Roman" w:hAnsi="Aptos Narrow" w:cs="Times New Roman"/>
                  <w:color w:val="467886"/>
                  <w:u w:val="single"/>
                  <w:lang w:val="en-IN" w:eastAsia="en-IN"/>
                </w:rPr>
                <w:t>cuprina</w:t>
              </w:r>
              <w:proofErr w:type="spellEnd"/>
            </w:hyperlink>
          </w:p>
        </w:tc>
        <w:tc>
          <w:tcPr>
            <w:tcW w:w="1330" w:type="dxa"/>
            <w:tcBorders>
              <w:top w:val="single" w:sz="4" w:space="0" w:color="5BD2FF"/>
              <w:left w:val="nil"/>
              <w:bottom w:val="single" w:sz="4" w:space="0" w:color="5BD2FF"/>
              <w:right w:val="nil"/>
            </w:tcBorders>
            <w:shd w:val="clear" w:color="C8F0FF" w:fill="C8F0FF"/>
            <w:noWrap/>
            <w:vAlign w:val="bottom"/>
            <w:hideMark/>
          </w:tcPr>
          <w:p w14:paraId="7705D53A"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64%</w:t>
            </w:r>
          </w:p>
        </w:tc>
        <w:tc>
          <w:tcPr>
            <w:tcW w:w="1180" w:type="dxa"/>
            <w:tcBorders>
              <w:top w:val="single" w:sz="4" w:space="0" w:color="5BD2FF"/>
              <w:left w:val="nil"/>
              <w:bottom w:val="single" w:sz="4" w:space="0" w:color="5BD2FF"/>
              <w:right w:val="nil"/>
            </w:tcBorders>
            <w:shd w:val="clear" w:color="C8F0FF" w:fill="C8F0FF"/>
            <w:noWrap/>
            <w:vAlign w:val="bottom"/>
            <w:hideMark/>
          </w:tcPr>
          <w:p w14:paraId="35D20323"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42.61%</w:t>
            </w:r>
          </w:p>
        </w:tc>
        <w:tc>
          <w:tcPr>
            <w:tcW w:w="923" w:type="dxa"/>
            <w:tcBorders>
              <w:top w:val="single" w:sz="4" w:space="0" w:color="5BD2FF"/>
              <w:left w:val="nil"/>
              <w:bottom w:val="single" w:sz="4" w:space="0" w:color="5BD2FF"/>
              <w:right w:val="nil"/>
            </w:tcBorders>
            <w:shd w:val="clear" w:color="C8F0FF" w:fill="C8F0FF"/>
            <w:noWrap/>
            <w:vAlign w:val="bottom"/>
            <w:hideMark/>
          </w:tcPr>
          <w:p w14:paraId="54CF334D"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772</w:t>
            </w:r>
          </w:p>
        </w:tc>
        <w:tc>
          <w:tcPr>
            <w:tcW w:w="1025" w:type="dxa"/>
            <w:tcBorders>
              <w:top w:val="single" w:sz="4" w:space="0" w:color="5BD2FF"/>
              <w:left w:val="nil"/>
              <w:bottom w:val="single" w:sz="4" w:space="0" w:color="5BD2FF"/>
              <w:right w:val="nil"/>
            </w:tcBorders>
            <w:shd w:val="clear" w:color="C8F0FF" w:fill="C8F0FF"/>
            <w:noWrap/>
            <w:vAlign w:val="bottom"/>
            <w:hideMark/>
          </w:tcPr>
          <w:p w14:paraId="2BEFE5CB"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1.00E-18</w:t>
            </w:r>
          </w:p>
        </w:tc>
      </w:tr>
      <w:tr w:rsidR="00E750EE" w:rsidRPr="00E750EE" w14:paraId="361BD842" w14:textId="77777777" w:rsidTr="00E750EE">
        <w:trPr>
          <w:trHeight w:val="310"/>
        </w:trPr>
        <w:tc>
          <w:tcPr>
            <w:tcW w:w="1888" w:type="dxa"/>
            <w:tcBorders>
              <w:top w:val="single" w:sz="4" w:space="0" w:color="5BD2FF"/>
              <w:left w:val="single" w:sz="4" w:space="0" w:color="5BD2FF"/>
              <w:bottom w:val="single" w:sz="4" w:space="0" w:color="5BD2FF"/>
              <w:right w:val="nil"/>
            </w:tcBorders>
            <w:shd w:val="clear" w:color="auto" w:fill="auto"/>
            <w:noWrap/>
            <w:vAlign w:val="bottom"/>
            <w:hideMark/>
          </w:tcPr>
          <w:p w14:paraId="5A51C383"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mutant5_seq1</w:t>
            </w:r>
          </w:p>
        </w:tc>
        <w:tc>
          <w:tcPr>
            <w:tcW w:w="2092" w:type="dxa"/>
            <w:tcBorders>
              <w:top w:val="single" w:sz="4" w:space="0" w:color="5BD2FF"/>
              <w:left w:val="nil"/>
              <w:bottom w:val="single" w:sz="4" w:space="0" w:color="5BD2FF"/>
              <w:right w:val="nil"/>
            </w:tcBorders>
            <w:shd w:val="clear" w:color="auto" w:fill="auto"/>
            <w:noWrap/>
            <w:vAlign w:val="bottom"/>
            <w:hideMark/>
          </w:tcPr>
          <w:p w14:paraId="0DC65415"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uncharacterized protein</w:t>
            </w:r>
          </w:p>
        </w:tc>
        <w:tc>
          <w:tcPr>
            <w:tcW w:w="1644" w:type="dxa"/>
            <w:tcBorders>
              <w:top w:val="single" w:sz="4" w:space="0" w:color="5BD2FF"/>
              <w:left w:val="nil"/>
              <w:bottom w:val="single" w:sz="4" w:space="0" w:color="5BD2FF"/>
              <w:right w:val="nil"/>
            </w:tcBorders>
            <w:shd w:val="clear" w:color="auto" w:fill="auto"/>
            <w:noWrap/>
            <w:vAlign w:val="center"/>
            <w:hideMark/>
          </w:tcPr>
          <w:p w14:paraId="0C9454CB"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14" w:tgtFrame="lnk&lt;@rid@&gt;" w:tooltip="Taxonomy for Lucilia cuprina" w:history="1">
              <w:r w:rsidRPr="00E750EE">
                <w:rPr>
                  <w:rFonts w:ascii="Aptos Narrow" w:eastAsia="Times New Roman" w:hAnsi="Aptos Narrow" w:cs="Times New Roman"/>
                  <w:color w:val="467886"/>
                  <w:u w:val="single"/>
                  <w:lang w:val="en-IN" w:eastAsia="en-IN"/>
                </w:rPr>
                <w:t xml:space="preserve">Lucilia </w:t>
              </w:r>
              <w:proofErr w:type="spellStart"/>
              <w:r w:rsidRPr="00E750EE">
                <w:rPr>
                  <w:rFonts w:ascii="Aptos Narrow" w:eastAsia="Times New Roman" w:hAnsi="Aptos Narrow" w:cs="Times New Roman"/>
                  <w:color w:val="467886"/>
                  <w:u w:val="single"/>
                  <w:lang w:val="en-IN" w:eastAsia="en-IN"/>
                </w:rPr>
                <w:t>cuprina</w:t>
              </w:r>
              <w:proofErr w:type="spellEnd"/>
            </w:hyperlink>
          </w:p>
        </w:tc>
        <w:tc>
          <w:tcPr>
            <w:tcW w:w="1330" w:type="dxa"/>
            <w:tcBorders>
              <w:top w:val="single" w:sz="4" w:space="0" w:color="5BD2FF"/>
              <w:left w:val="nil"/>
              <w:bottom w:val="single" w:sz="4" w:space="0" w:color="5BD2FF"/>
              <w:right w:val="nil"/>
            </w:tcBorders>
            <w:shd w:val="clear" w:color="auto" w:fill="auto"/>
            <w:noWrap/>
            <w:vAlign w:val="bottom"/>
            <w:hideMark/>
          </w:tcPr>
          <w:p w14:paraId="318594D6"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56%</w:t>
            </w:r>
          </w:p>
        </w:tc>
        <w:tc>
          <w:tcPr>
            <w:tcW w:w="1180" w:type="dxa"/>
            <w:tcBorders>
              <w:top w:val="single" w:sz="4" w:space="0" w:color="5BD2FF"/>
              <w:left w:val="nil"/>
              <w:bottom w:val="single" w:sz="4" w:space="0" w:color="5BD2FF"/>
              <w:right w:val="nil"/>
            </w:tcBorders>
            <w:shd w:val="clear" w:color="auto" w:fill="auto"/>
            <w:noWrap/>
            <w:vAlign w:val="bottom"/>
            <w:hideMark/>
          </w:tcPr>
          <w:p w14:paraId="6CABAC35"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33.08%</w:t>
            </w:r>
          </w:p>
        </w:tc>
        <w:tc>
          <w:tcPr>
            <w:tcW w:w="923" w:type="dxa"/>
            <w:tcBorders>
              <w:top w:val="single" w:sz="4" w:space="0" w:color="5BD2FF"/>
              <w:left w:val="nil"/>
              <w:bottom w:val="single" w:sz="4" w:space="0" w:color="5BD2FF"/>
              <w:right w:val="nil"/>
            </w:tcBorders>
            <w:shd w:val="clear" w:color="auto" w:fill="auto"/>
            <w:noWrap/>
            <w:vAlign w:val="bottom"/>
            <w:hideMark/>
          </w:tcPr>
          <w:p w14:paraId="10FA5EA0"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400</w:t>
            </w:r>
          </w:p>
        </w:tc>
        <w:tc>
          <w:tcPr>
            <w:tcW w:w="1025" w:type="dxa"/>
            <w:tcBorders>
              <w:top w:val="single" w:sz="4" w:space="0" w:color="5BD2FF"/>
              <w:left w:val="nil"/>
              <w:bottom w:val="single" w:sz="4" w:space="0" w:color="5BD2FF"/>
              <w:right w:val="nil"/>
            </w:tcBorders>
            <w:shd w:val="clear" w:color="auto" w:fill="auto"/>
            <w:noWrap/>
            <w:vAlign w:val="bottom"/>
            <w:hideMark/>
          </w:tcPr>
          <w:p w14:paraId="700CCCDB"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6.00E-08</w:t>
            </w:r>
          </w:p>
        </w:tc>
      </w:tr>
      <w:tr w:rsidR="00E750EE" w:rsidRPr="00E750EE" w14:paraId="4CEE361D" w14:textId="77777777" w:rsidTr="006B3298">
        <w:trPr>
          <w:trHeight w:val="310"/>
        </w:trPr>
        <w:tc>
          <w:tcPr>
            <w:tcW w:w="1888" w:type="dxa"/>
            <w:tcBorders>
              <w:top w:val="single" w:sz="4" w:space="0" w:color="5BD2FF"/>
              <w:left w:val="single" w:sz="4" w:space="0" w:color="5BD2FF"/>
              <w:bottom w:val="single" w:sz="4" w:space="0" w:color="5BD2FF"/>
              <w:right w:val="nil"/>
            </w:tcBorders>
            <w:shd w:val="clear" w:color="C8F0FF" w:fill="C8F0FF"/>
            <w:noWrap/>
            <w:vAlign w:val="bottom"/>
            <w:hideMark/>
          </w:tcPr>
          <w:p w14:paraId="654428A0"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mutant6_seq1</w:t>
            </w:r>
          </w:p>
        </w:tc>
        <w:tc>
          <w:tcPr>
            <w:tcW w:w="2092" w:type="dxa"/>
            <w:tcBorders>
              <w:top w:val="single" w:sz="4" w:space="0" w:color="5BD2FF"/>
              <w:left w:val="nil"/>
              <w:bottom w:val="single" w:sz="4" w:space="0" w:color="5BD2FF"/>
              <w:right w:val="nil"/>
            </w:tcBorders>
            <w:shd w:val="clear" w:color="C8F0FF" w:fill="C8F0FF"/>
            <w:noWrap/>
            <w:vAlign w:val="bottom"/>
            <w:hideMark/>
          </w:tcPr>
          <w:p w14:paraId="02D77B5D"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15" w:tooltip="Full query description" w:history="1">
              <w:r w:rsidRPr="00E750EE">
                <w:rPr>
                  <w:rFonts w:ascii="Aptos Narrow" w:eastAsia="Times New Roman" w:hAnsi="Aptos Narrow" w:cs="Times New Roman"/>
                  <w:color w:val="467886"/>
                  <w:u w:val="single"/>
                  <w:lang w:val="en-IN" w:eastAsia="en-IN"/>
                </w:rPr>
                <w:t>Lysozyme</w:t>
              </w:r>
            </w:hyperlink>
          </w:p>
        </w:tc>
        <w:tc>
          <w:tcPr>
            <w:tcW w:w="1644" w:type="dxa"/>
            <w:tcBorders>
              <w:top w:val="single" w:sz="4" w:space="0" w:color="5BD2FF"/>
              <w:left w:val="nil"/>
              <w:bottom w:val="single" w:sz="4" w:space="0" w:color="5BD2FF"/>
              <w:right w:val="nil"/>
            </w:tcBorders>
            <w:shd w:val="clear" w:color="auto" w:fill="C8F0FF"/>
            <w:noWrap/>
            <w:vAlign w:val="center"/>
            <w:hideMark/>
          </w:tcPr>
          <w:p w14:paraId="1FA44E38" w14:textId="77777777" w:rsidR="00E750EE" w:rsidRPr="00E750EE" w:rsidRDefault="00E750EE" w:rsidP="00E750EE">
            <w:pPr>
              <w:spacing w:after="0" w:line="240" w:lineRule="auto"/>
              <w:jc w:val="center"/>
              <w:rPr>
                <w:rFonts w:ascii="Aptos Narrow" w:eastAsia="Times New Roman" w:hAnsi="Aptos Narrow" w:cs="Times New Roman"/>
                <w:color w:val="467886"/>
                <w:u w:val="single"/>
                <w:lang w:val="en-IN" w:eastAsia="en-IN"/>
              </w:rPr>
            </w:pPr>
            <w:hyperlink r:id="rId16" w:tgtFrame="lnk&lt;@rid@&gt;" w:tooltip="Taxonomy for Frankliniella occidentalis" w:history="1">
              <w:proofErr w:type="spellStart"/>
              <w:r w:rsidRPr="00E750EE">
                <w:rPr>
                  <w:rFonts w:ascii="Aptos Narrow" w:eastAsia="Times New Roman" w:hAnsi="Aptos Narrow" w:cs="Times New Roman"/>
                  <w:color w:val="467886"/>
                  <w:u w:val="single"/>
                  <w:lang w:val="en-IN" w:eastAsia="en-IN"/>
                </w:rPr>
                <w:t>Frankliniella</w:t>
              </w:r>
              <w:proofErr w:type="spellEnd"/>
              <w:r w:rsidRPr="00E750EE">
                <w:rPr>
                  <w:rFonts w:ascii="Aptos Narrow" w:eastAsia="Times New Roman" w:hAnsi="Aptos Narrow" w:cs="Times New Roman"/>
                  <w:color w:val="467886"/>
                  <w:u w:val="single"/>
                  <w:lang w:val="en-IN" w:eastAsia="en-IN"/>
                </w:rPr>
                <w:t xml:space="preserve"> occidentalis</w:t>
              </w:r>
            </w:hyperlink>
          </w:p>
        </w:tc>
        <w:tc>
          <w:tcPr>
            <w:tcW w:w="1330" w:type="dxa"/>
            <w:tcBorders>
              <w:top w:val="single" w:sz="4" w:space="0" w:color="5BD2FF"/>
              <w:left w:val="nil"/>
              <w:bottom w:val="single" w:sz="4" w:space="0" w:color="5BD2FF"/>
              <w:right w:val="nil"/>
            </w:tcBorders>
            <w:shd w:val="clear" w:color="C8F0FF" w:fill="C8F0FF"/>
            <w:noWrap/>
            <w:vAlign w:val="bottom"/>
            <w:hideMark/>
          </w:tcPr>
          <w:p w14:paraId="7D596CFF"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98%</w:t>
            </w:r>
          </w:p>
        </w:tc>
        <w:tc>
          <w:tcPr>
            <w:tcW w:w="1180" w:type="dxa"/>
            <w:tcBorders>
              <w:top w:val="single" w:sz="4" w:space="0" w:color="5BD2FF"/>
              <w:left w:val="nil"/>
              <w:bottom w:val="single" w:sz="4" w:space="0" w:color="5BD2FF"/>
              <w:right w:val="nil"/>
            </w:tcBorders>
            <w:shd w:val="clear" w:color="auto" w:fill="C8F0FF"/>
            <w:noWrap/>
            <w:vAlign w:val="center"/>
            <w:hideMark/>
          </w:tcPr>
          <w:p w14:paraId="6AB75B62"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40.70%</w:t>
            </w:r>
          </w:p>
        </w:tc>
        <w:tc>
          <w:tcPr>
            <w:tcW w:w="923" w:type="dxa"/>
            <w:tcBorders>
              <w:top w:val="single" w:sz="4" w:space="0" w:color="5BD2FF"/>
              <w:left w:val="nil"/>
              <w:bottom w:val="single" w:sz="4" w:space="0" w:color="5BD2FF"/>
              <w:right w:val="nil"/>
            </w:tcBorders>
            <w:shd w:val="clear" w:color="C8F0FF" w:fill="C8F0FF"/>
            <w:noWrap/>
            <w:vAlign w:val="bottom"/>
            <w:hideMark/>
          </w:tcPr>
          <w:p w14:paraId="1739BC69"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131</w:t>
            </w:r>
          </w:p>
        </w:tc>
        <w:tc>
          <w:tcPr>
            <w:tcW w:w="1025" w:type="dxa"/>
            <w:tcBorders>
              <w:top w:val="single" w:sz="4" w:space="0" w:color="5BD2FF"/>
              <w:left w:val="nil"/>
              <w:bottom w:val="single" w:sz="4" w:space="0" w:color="5BD2FF"/>
              <w:right w:val="nil"/>
            </w:tcBorders>
            <w:shd w:val="clear" w:color="C8F0FF" w:fill="C8F0FF"/>
            <w:noWrap/>
            <w:vAlign w:val="bottom"/>
            <w:hideMark/>
          </w:tcPr>
          <w:p w14:paraId="1CFDBAA6" w14:textId="77777777" w:rsidR="00E750EE" w:rsidRPr="00E750EE" w:rsidRDefault="00E750EE" w:rsidP="00E750EE">
            <w:pPr>
              <w:spacing w:after="0" w:line="240" w:lineRule="auto"/>
              <w:jc w:val="center"/>
              <w:rPr>
                <w:rFonts w:ascii="Arial" w:eastAsia="Times New Roman" w:hAnsi="Arial" w:cs="Arial"/>
                <w:color w:val="212121"/>
                <w:sz w:val="20"/>
                <w:szCs w:val="20"/>
                <w:lang w:val="en-IN" w:eastAsia="en-IN"/>
              </w:rPr>
            </w:pPr>
            <w:r w:rsidRPr="00E750EE">
              <w:rPr>
                <w:rFonts w:ascii="Arial" w:eastAsia="Times New Roman" w:hAnsi="Arial" w:cs="Arial"/>
                <w:color w:val="212121"/>
                <w:sz w:val="20"/>
                <w:szCs w:val="20"/>
                <w:lang w:val="en-IN" w:eastAsia="en-IN"/>
              </w:rPr>
              <w:t>1.00E-32</w:t>
            </w:r>
          </w:p>
        </w:tc>
      </w:tr>
      <w:tr w:rsidR="00E750EE" w:rsidRPr="00E750EE" w14:paraId="5954F748" w14:textId="77777777" w:rsidTr="00E750EE">
        <w:trPr>
          <w:trHeight w:val="310"/>
        </w:trPr>
        <w:tc>
          <w:tcPr>
            <w:tcW w:w="1888" w:type="dxa"/>
            <w:tcBorders>
              <w:top w:val="single" w:sz="4" w:space="0" w:color="5BD2FF"/>
              <w:left w:val="single" w:sz="4" w:space="0" w:color="5BD2FF"/>
              <w:bottom w:val="single" w:sz="4" w:space="0" w:color="5BD2FF"/>
              <w:right w:val="nil"/>
            </w:tcBorders>
            <w:shd w:val="clear" w:color="auto" w:fill="auto"/>
            <w:noWrap/>
            <w:vAlign w:val="bottom"/>
            <w:hideMark/>
          </w:tcPr>
          <w:p w14:paraId="699EDF22"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mutant7_seq1</w:t>
            </w:r>
          </w:p>
        </w:tc>
        <w:tc>
          <w:tcPr>
            <w:tcW w:w="2092" w:type="dxa"/>
            <w:tcBorders>
              <w:top w:val="single" w:sz="4" w:space="0" w:color="5BD2FF"/>
              <w:left w:val="nil"/>
              <w:bottom w:val="single" w:sz="4" w:space="0" w:color="5BD2FF"/>
              <w:right w:val="nil"/>
            </w:tcBorders>
            <w:shd w:val="clear" w:color="auto" w:fill="auto"/>
            <w:noWrap/>
            <w:vAlign w:val="bottom"/>
            <w:hideMark/>
          </w:tcPr>
          <w:p w14:paraId="0EE30B13"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644" w:type="dxa"/>
            <w:tcBorders>
              <w:top w:val="single" w:sz="4" w:space="0" w:color="5BD2FF"/>
              <w:left w:val="nil"/>
              <w:bottom w:val="single" w:sz="4" w:space="0" w:color="5BD2FF"/>
              <w:right w:val="nil"/>
            </w:tcBorders>
            <w:shd w:val="clear" w:color="auto" w:fill="auto"/>
            <w:noWrap/>
            <w:vAlign w:val="bottom"/>
            <w:hideMark/>
          </w:tcPr>
          <w:p w14:paraId="372C84B6"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330" w:type="dxa"/>
            <w:tcBorders>
              <w:top w:val="single" w:sz="4" w:space="0" w:color="5BD2FF"/>
              <w:left w:val="nil"/>
              <w:bottom w:val="single" w:sz="4" w:space="0" w:color="5BD2FF"/>
              <w:right w:val="nil"/>
            </w:tcBorders>
            <w:shd w:val="clear" w:color="auto" w:fill="auto"/>
            <w:noWrap/>
            <w:vAlign w:val="bottom"/>
            <w:hideMark/>
          </w:tcPr>
          <w:p w14:paraId="41EC056C"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p>
        </w:tc>
        <w:tc>
          <w:tcPr>
            <w:tcW w:w="1180" w:type="dxa"/>
            <w:tcBorders>
              <w:top w:val="single" w:sz="4" w:space="0" w:color="5BD2FF"/>
              <w:left w:val="nil"/>
              <w:bottom w:val="single" w:sz="4" w:space="0" w:color="5BD2FF"/>
              <w:right w:val="nil"/>
            </w:tcBorders>
            <w:shd w:val="clear" w:color="auto" w:fill="auto"/>
            <w:noWrap/>
            <w:vAlign w:val="bottom"/>
            <w:hideMark/>
          </w:tcPr>
          <w:p w14:paraId="1698C8C5" w14:textId="77777777" w:rsidR="00E750EE" w:rsidRPr="00E750EE" w:rsidRDefault="00E750EE" w:rsidP="00E750EE">
            <w:pPr>
              <w:spacing w:after="0" w:line="240" w:lineRule="auto"/>
              <w:jc w:val="center"/>
              <w:rPr>
                <w:rFonts w:ascii="Times New Roman" w:eastAsia="Times New Roman" w:hAnsi="Times New Roman" w:cs="Times New Roman"/>
                <w:sz w:val="20"/>
                <w:szCs w:val="20"/>
                <w:lang w:val="en-IN" w:eastAsia="en-IN"/>
              </w:rPr>
            </w:pPr>
          </w:p>
        </w:tc>
        <w:tc>
          <w:tcPr>
            <w:tcW w:w="923" w:type="dxa"/>
            <w:tcBorders>
              <w:top w:val="single" w:sz="4" w:space="0" w:color="5BD2FF"/>
              <w:left w:val="nil"/>
              <w:bottom w:val="single" w:sz="4" w:space="0" w:color="5BD2FF"/>
              <w:right w:val="nil"/>
            </w:tcBorders>
            <w:shd w:val="clear" w:color="auto" w:fill="auto"/>
            <w:noWrap/>
            <w:vAlign w:val="bottom"/>
            <w:hideMark/>
          </w:tcPr>
          <w:p w14:paraId="7E5ADA72" w14:textId="77777777" w:rsidR="00E750EE" w:rsidRPr="00E750EE" w:rsidRDefault="00E750EE" w:rsidP="00E750EE">
            <w:pPr>
              <w:spacing w:after="0" w:line="240" w:lineRule="auto"/>
              <w:jc w:val="center"/>
              <w:rPr>
                <w:rFonts w:ascii="Times New Roman" w:eastAsia="Times New Roman" w:hAnsi="Times New Roman" w:cs="Times New Roman"/>
                <w:sz w:val="20"/>
                <w:szCs w:val="20"/>
                <w:lang w:val="en-IN" w:eastAsia="en-IN"/>
              </w:rPr>
            </w:pPr>
          </w:p>
        </w:tc>
        <w:tc>
          <w:tcPr>
            <w:tcW w:w="1025" w:type="dxa"/>
            <w:tcBorders>
              <w:top w:val="single" w:sz="4" w:space="0" w:color="5BD2FF"/>
              <w:left w:val="nil"/>
              <w:bottom w:val="single" w:sz="4" w:space="0" w:color="5BD2FF"/>
              <w:right w:val="nil"/>
            </w:tcBorders>
            <w:shd w:val="clear" w:color="auto" w:fill="auto"/>
            <w:noWrap/>
            <w:vAlign w:val="bottom"/>
            <w:hideMark/>
          </w:tcPr>
          <w:p w14:paraId="7E7B400C" w14:textId="77777777" w:rsidR="00E750EE" w:rsidRPr="00E750EE" w:rsidRDefault="00E750EE" w:rsidP="00E750EE">
            <w:pPr>
              <w:spacing w:after="0" w:line="240" w:lineRule="auto"/>
              <w:jc w:val="center"/>
              <w:rPr>
                <w:rFonts w:ascii="Times New Roman" w:eastAsia="Times New Roman" w:hAnsi="Times New Roman" w:cs="Times New Roman"/>
                <w:sz w:val="20"/>
                <w:szCs w:val="20"/>
                <w:lang w:val="en-IN" w:eastAsia="en-IN"/>
              </w:rPr>
            </w:pPr>
          </w:p>
        </w:tc>
      </w:tr>
      <w:tr w:rsidR="00E750EE" w:rsidRPr="00E750EE" w14:paraId="7131E953" w14:textId="77777777" w:rsidTr="00E750EE">
        <w:trPr>
          <w:trHeight w:val="310"/>
        </w:trPr>
        <w:tc>
          <w:tcPr>
            <w:tcW w:w="1888" w:type="dxa"/>
            <w:tcBorders>
              <w:top w:val="single" w:sz="4" w:space="0" w:color="5BD2FF"/>
              <w:left w:val="single" w:sz="4" w:space="0" w:color="5BD2FF"/>
              <w:bottom w:val="single" w:sz="4" w:space="0" w:color="5BD2FF"/>
              <w:right w:val="nil"/>
            </w:tcBorders>
            <w:shd w:val="clear" w:color="C8F0FF" w:fill="C8F0FF"/>
            <w:noWrap/>
            <w:vAlign w:val="bottom"/>
            <w:hideMark/>
          </w:tcPr>
          <w:p w14:paraId="2B9F66CA"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mutant8_seq1</w:t>
            </w:r>
          </w:p>
        </w:tc>
        <w:tc>
          <w:tcPr>
            <w:tcW w:w="2092" w:type="dxa"/>
            <w:tcBorders>
              <w:top w:val="single" w:sz="4" w:space="0" w:color="5BD2FF"/>
              <w:left w:val="nil"/>
              <w:bottom w:val="single" w:sz="4" w:space="0" w:color="5BD2FF"/>
              <w:right w:val="nil"/>
            </w:tcBorders>
            <w:shd w:val="clear" w:color="C8F0FF" w:fill="C8F0FF"/>
            <w:noWrap/>
            <w:vAlign w:val="bottom"/>
            <w:hideMark/>
          </w:tcPr>
          <w:p w14:paraId="1D3720DC"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644" w:type="dxa"/>
            <w:tcBorders>
              <w:top w:val="single" w:sz="4" w:space="0" w:color="5BD2FF"/>
              <w:left w:val="nil"/>
              <w:bottom w:val="single" w:sz="4" w:space="0" w:color="5BD2FF"/>
              <w:right w:val="nil"/>
            </w:tcBorders>
            <w:shd w:val="clear" w:color="C8F0FF" w:fill="C8F0FF"/>
            <w:noWrap/>
            <w:vAlign w:val="bottom"/>
            <w:hideMark/>
          </w:tcPr>
          <w:p w14:paraId="66F46AB7"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330" w:type="dxa"/>
            <w:tcBorders>
              <w:top w:val="single" w:sz="4" w:space="0" w:color="5BD2FF"/>
              <w:left w:val="nil"/>
              <w:bottom w:val="single" w:sz="4" w:space="0" w:color="5BD2FF"/>
              <w:right w:val="nil"/>
            </w:tcBorders>
            <w:shd w:val="clear" w:color="C8F0FF" w:fill="C8F0FF"/>
            <w:noWrap/>
            <w:vAlign w:val="bottom"/>
            <w:hideMark/>
          </w:tcPr>
          <w:p w14:paraId="49AEE3AB"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p>
        </w:tc>
        <w:tc>
          <w:tcPr>
            <w:tcW w:w="1180" w:type="dxa"/>
            <w:tcBorders>
              <w:top w:val="single" w:sz="4" w:space="0" w:color="5BD2FF"/>
              <w:left w:val="nil"/>
              <w:bottom w:val="single" w:sz="4" w:space="0" w:color="5BD2FF"/>
              <w:right w:val="nil"/>
            </w:tcBorders>
            <w:shd w:val="clear" w:color="C8F0FF" w:fill="C8F0FF"/>
            <w:noWrap/>
            <w:vAlign w:val="bottom"/>
            <w:hideMark/>
          </w:tcPr>
          <w:p w14:paraId="5560F442"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923" w:type="dxa"/>
            <w:tcBorders>
              <w:top w:val="single" w:sz="4" w:space="0" w:color="5BD2FF"/>
              <w:left w:val="nil"/>
              <w:bottom w:val="single" w:sz="4" w:space="0" w:color="5BD2FF"/>
              <w:right w:val="nil"/>
            </w:tcBorders>
            <w:shd w:val="clear" w:color="C8F0FF" w:fill="C8F0FF"/>
            <w:noWrap/>
            <w:vAlign w:val="bottom"/>
            <w:hideMark/>
          </w:tcPr>
          <w:p w14:paraId="0387595A"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025" w:type="dxa"/>
            <w:tcBorders>
              <w:top w:val="single" w:sz="4" w:space="0" w:color="5BD2FF"/>
              <w:left w:val="nil"/>
              <w:bottom w:val="single" w:sz="4" w:space="0" w:color="5BD2FF"/>
              <w:right w:val="nil"/>
            </w:tcBorders>
            <w:shd w:val="clear" w:color="C8F0FF" w:fill="C8F0FF"/>
            <w:noWrap/>
            <w:vAlign w:val="bottom"/>
            <w:hideMark/>
          </w:tcPr>
          <w:p w14:paraId="7A7B8F35"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r>
      <w:tr w:rsidR="00E750EE" w:rsidRPr="00E750EE" w14:paraId="7986432B" w14:textId="77777777" w:rsidTr="00E750EE">
        <w:trPr>
          <w:trHeight w:val="310"/>
        </w:trPr>
        <w:tc>
          <w:tcPr>
            <w:tcW w:w="1888" w:type="dxa"/>
            <w:tcBorders>
              <w:top w:val="single" w:sz="4" w:space="0" w:color="5BD2FF"/>
              <w:left w:val="single" w:sz="4" w:space="0" w:color="5BD2FF"/>
              <w:bottom w:val="single" w:sz="4" w:space="0" w:color="5BD2FF"/>
              <w:right w:val="nil"/>
            </w:tcBorders>
            <w:shd w:val="clear" w:color="auto" w:fill="auto"/>
            <w:noWrap/>
            <w:vAlign w:val="bottom"/>
            <w:hideMark/>
          </w:tcPr>
          <w:p w14:paraId="22D105C6"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mutant9_seq1</w:t>
            </w:r>
          </w:p>
        </w:tc>
        <w:tc>
          <w:tcPr>
            <w:tcW w:w="2092" w:type="dxa"/>
            <w:tcBorders>
              <w:top w:val="single" w:sz="4" w:space="0" w:color="5BD2FF"/>
              <w:left w:val="nil"/>
              <w:bottom w:val="single" w:sz="4" w:space="0" w:color="5BD2FF"/>
              <w:right w:val="nil"/>
            </w:tcBorders>
            <w:shd w:val="clear" w:color="auto" w:fill="auto"/>
            <w:noWrap/>
            <w:vAlign w:val="bottom"/>
            <w:hideMark/>
          </w:tcPr>
          <w:p w14:paraId="47D730B4"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644" w:type="dxa"/>
            <w:tcBorders>
              <w:top w:val="single" w:sz="4" w:space="0" w:color="5BD2FF"/>
              <w:left w:val="nil"/>
              <w:bottom w:val="single" w:sz="4" w:space="0" w:color="5BD2FF"/>
              <w:right w:val="nil"/>
            </w:tcBorders>
            <w:shd w:val="clear" w:color="auto" w:fill="auto"/>
            <w:noWrap/>
            <w:vAlign w:val="bottom"/>
            <w:hideMark/>
          </w:tcPr>
          <w:p w14:paraId="257456F0"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330" w:type="dxa"/>
            <w:tcBorders>
              <w:top w:val="single" w:sz="4" w:space="0" w:color="5BD2FF"/>
              <w:left w:val="nil"/>
              <w:bottom w:val="single" w:sz="4" w:space="0" w:color="5BD2FF"/>
              <w:right w:val="nil"/>
            </w:tcBorders>
            <w:shd w:val="clear" w:color="auto" w:fill="auto"/>
            <w:noWrap/>
            <w:vAlign w:val="bottom"/>
            <w:hideMark/>
          </w:tcPr>
          <w:p w14:paraId="7B37FE17"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180" w:type="dxa"/>
            <w:tcBorders>
              <w:top w:val="single" w:sz="4" w:space="0" w:color="5BD2FF"/>
              <w:left w:val="nil"/>
              <w:bottom w:val="single" w:sz="4" w:space="0" w:color="5BD2FF"/>
              <w:right w:val="nil"/>
            </w:tcBorders>
            <w:shd w:val="clear" w:color="auto" w:fill="auto"/>
            <w:noWrap/>
            <w:vAlign w:val="bottom"/>
            <w:hideMark/>
          </w:tcPr>
          <w:p w14:paraId="2E1BAE72"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923" w:type="dxa"/>
            <w:tcBorders>
              <w:top w:val="single" w:sz="4" w:space="0" w:color="5BD2FF"/>
              <w:left w:val="nil"/>
              <w:bottom w:val="single" w:sz="4" w:space="0" w:color="5BD2FF"/>
              <w:right w:val="nil"/>
            </w:tcBorders>
            <w:shd w:val="clear" w:color="auto" w:fill="auto"/>
            <w:noWrap/>
            <w:vAlign w:val="bottom"/>
            <w:hideMark/>
          </w:tcPr>
          <w:p w14:paraId="77000914"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c>
          <w:tcPr>
            <w:tcW w:w="1025" w:type="dxa"/>
            <w:tcBorders>
              <w:top w:val="single" w:sz="4" w:space="0" w:color="5BD2FF"/>
              <w:left w:val="nil"/>
              <w:bottom w:val="single" w:sz="4" w:space="0" w:color="5BD2FF"/>
              <w:right w:val="nil"/>
            </w:tcBorders>
            <w:shd w:val="clear" w:color="auto" w:fill="auto"/>
            <w:noWrap/>
            <w:vAlign w:val="bottom"/>
            <w:hideMark/>
          </w:tcPr>
          <w:p w14:paraId="576930E9" w14:textId="77777777" w:rsidR="00E750EE" w:rsidRPr="00E750EE" w:rsidRDefault="00E750EE" w:rsidP="00E750EE">
            <w:pPr>
              <w:spacing w:after="0" w:line="240" w:lineRule="auto"/>
              <w:jc w:val="center"/>
              <w:rPr>
                <w:rFonts w:ascii="Aptos Narrow" w:eastAsia="Times New Roman" w:hAnsi="Aptos Narrow" w:cs="Times New Roman"/>
                <w:color w:val="000000"/>
                <w:lang w:val="en-IN" w:eastAsia="en-IN"/>
              </w:rPr>
            </w:pPr>
            <w:r w:rsidRPr="00E750EE">
              <w:rPr>
                <w:rFonts w:ascii="Aptos Narrow" w:eastAsia="Times New Roman" w:hAnsi="Aptos Narrow" w:cs="Times New Roman"/>
                <w:color w:val="000000"/>
                <w:lang w:val="en-IN" w:eastAsia="en-IN"/>
              </w:rPr>
              <w:t>-</w:t>
            </w:r>
          </w:p>
        </w:tc>
      </w:tr>
    </w:tbl>
    <w:p w14:paraId="76C9AEDE" w14:textId="77777777" w:rsidR="005821AD" w:rsidRDefault="005821AD"/>
    <w:p w14:paraId="3D04FEC1" w14:textId="77777777" w:rsidR="005821AD" w:rsidRDefault="005821AD"/>
    <w:p w14:paraId="34E9E0F7" w14:textId="77777777" w:rsidR="006B3298" w:rsidRPr="006B3298" w:rsidRDefault="006B3298" w:rsidP="006B3298">
      <w:pPr>
        <w:spacing w:after="0" w:line="240" w:lineRule="auto"/>
        <w:rPr>
          <w:rFonts w:ascii="Aptos Narrow" w:eastAsia="Times New Roman" w:hAnsi="Aptos Narrow" w:cs="Times New Roman"/>
          <w:color w:val="000000"/>
          <w:lang w:val="en-IN" w:eastAsia="en-IN"/>
        </w:rPr>
      </w:pPr>
      <w:r w:rsidRPr="006B3298">
        <w:rPr>
          <w:rFonts w:ascii="Aptos Narrow" w:eastAsia="Times New Roman" w:hAnsi="Aptos Narrow" w:cs="Times New Roman"/>
          <w:color w:val="000000"/>
          <w:lang w:val="en-IN" w:eastAsia="en-IN"/>
        </w:rPr>
        <w:t>Lysozyme is an enzyme found in tears, saliva, mucus, and other bodily fluids. It plays a key role in the immune system by breaking down the cell walls of bacteria, thereby helping to defend against infections.</w:t>
      </w:r>
    </w:p>
    <w:p w14:paraId="445B805A" w14:textId="77777777" w:rsidR="005821AD" w:rsidRDefault="005821AD"/>
    <w:p w14:paraId="147AE6B4" w14:textId="77777777" w:rsidR="005821AD" w:rsidRDefault="005821AD"/>
    <w:p w14:paraId="4A3D7C59" w14:textId="77777777" w:rsidR="005821AD" w:rsidRDefault="005821AD"/>
    <w:p w14:paraId="0C3556E1" w14:textId="77777777" w:rsidR="005821AD" w:rsidRDefault="005821AD"/>
    <w:p w14:paraId="019F58B9" w14:textId="77777777" w:rsidR="005821AD" w:rsidRDefault="005821AD"/>
    <w:p w14:paraId="09BBED38" w14:textId="77777777" w:rsidR="005821AD" w:rsidRDefault="005821AD"/>
    <w:p w14:paraId="4821E155" w14:textId="77777777" w:rsidR="005821AD" w:rsidRDefault="005821AD"/>
    <w:p w14:paraId="45126425" w14:textId="77777777" w:rsidR="005821AD" w:rsidRDefault="005821AD"/>
    <w:p w14:paraId="2017A96B" w14:textId="77777777" w:rsidR="005821AD" w:rsidRDefault="005821AD"/>
    <w:p w14:paraId="7B40D430" w14:textId="77777777" w:rsidR="005821AD" w:rsidRDefault="005821AD"/>
    <w:tbl>
      <w:tblPr>
        <w:tblW w:w="9702" w:type="dxa"/>
        <w:tblInd w:w="113" w:type="dxa"/>
        <w:tblLook w:val="04A0" w:firstRow="1" w:lastRow="0" w:firstColumn="1" w:lastColumn="0" w:noHBand="0" w:noVBand="1"/>
      </w:tblPr>
      <w:tblGrid>
        <w:gridCol w:w="1865"/>
        <w:gridCol w:w="2025"/>
        <w:gridCol w:w="1402"/>
        <w:gridCol w:w="1315"/>
        <w:gridCol w:w="1168"/>
        <w:gridCol w:w="913"/>
        <w:gridCol w:w="1014"/>
      </w:tblGrid>
      <w:tr w:rsidR="005821AD" w:rsidRPr="005821AD" w14:paraId="60CDAE57" w14:textId="77777777" w:rsidTr="005821AD">
        <w:trPr>
          <w:trHeight w:val="307"/>
        </w:trPr>
        <w:tc>
          <w:tcPr>
            <w:tcW w:w="1865" w:type="dxa"/>
            <w:tcBorders>
              <w:top w:val="single" w:sz="4" w:space="0" w:color="5BD2FF"/>
              <w:left w:val="single" w:sz="4" w:space="0" w:color="5BD2FF"/>
              <w:bottom w:val="single" w:sz="4" w:space="0" w:color="5BD2FF"/>
              <w:right w:val="nil"/>
            </w:tcBorders>
            <w:shd w:val="clear" w:color="00B0F0" w:fill="00B0F0"/>
            <w:noWrap/>
            <w:vAlign w:val="bottom"/>
            <w:hideMark/>
          </w:tcPr>
          <w:p w14:paraId="40963940" w14:textId="32466C17" w:rsidR="005821AD" w:rsidRPr="005821AD" w:rsidRDefault="005821AD" w:rsidP="005821AD">
            <w:pPr>
              <w:spacing w:after="0" w:line="240" w:lineRule="auto"/>
              <w:rPr>
                <w:rFonts w:ascii="Aptos Narrow" w:eastAsia="Times New Roman" w:hAnsi="Aptos Narrow" w:cs="Times New Roman"/>
                <w:b/>
                <w:bCs/>
                <w:color w:val="FFFFFF"/>
                <w:lang w:val="en-IN" w:eastAsia="en-IN"/>
              </w:rPr>
            </w:pPr>
          </w:p>
        </w:tc>
        <w:tc>
          <w:tcPr>
            <w:tcW w:w="2025" w:type="dxa"/>
            <w:tcBorders>
              <w:top w:val="single" w:sz="4" w:space="0" w:color="5BD2FF"/>
              <w:left w:val="nil"/>
              <w:bottom w:val="single" w:sz="4" w:space="0" w:color="5BD2FF"/>
              <w:right w:val="nil"/>
            </w:tcBorders>
            <w:shd w:val="clear" w:color="00B0F0" w:fill="00B0F0"/>
            <w:noWrap/>
            <w:vAlign w:val="bottom"/>
            <w:hideMark/>
          </w:tcPr>
          <w:p w14:paraId="5E1F1B73" w14:textId="77777777" w:rsidR="005821AD" w:rsidRPr="005821AD" w:rsidRDefault="005821AD" w:rsidP="005821AD">
            <w:pPr>
              <w:spacing w:after="0" w:line="240" w:lineRule="auto"/>
              <w:rPr>
                <w:rFonts w:ascii="Aptos Narrow" w:eastAsia="Times New Roman" w:hAnsi="Aptos Narrow" w:cs="Times New Roman"/>
                <w:b/>
                <w:bCs/>
                <w:color w:val="FFFFFF"/>
                <w:lang w:val="en-IN" w:eastAsia="en-IN"/>
              </w:rPr>
            </w:pPr>
            <w:r w:rsidRPr="005821AD">
              <w:rPr>
                <w:rFonts w:ascii="Aptos Narrow" w:eastAsia="Times New Roman" w:hAnsi="Aptos Narrow" w:cs="Times New Roman"/>
                <w:b/>
                <w:bCs/>
                <w:color w:val="FFFFFF"/>
                <w:lang w:val="en-IN" w:eastAsia="en-IN"/>
              </w:rPr>
              <w:t>Protein</w:t>
            </w:r>
          </w:p>
        </w:tc>
        <w:tc>
          <w:tcPr>
            <w:tcW w:w="1402" w:type="dxa"/>
            <w:tcBorders>
              <w:top w:val="single" w:sz="4" w:space="0" w:color="5BD2FF"/>
              <w:left w:val="nil"/>
              <w:bottom w:val="single" w:sz="4" w:space="0" w:color="5BD2FF"/>
              <w:right w:val="nil"/>
            </w:tcBorders>
            <w:shd w:val="clear" w:color="00B0F0" w:fill="00B0F0"/>
            <w:noWrap/>
            <w:vAlign w:val="bottom"/>
            <w:hideMark/>
          </w:tcPr>
          <w:p w14:paraId="6A6CE464" w14:textId="77777777" w:rsidR="005821AD" w:rsidRPr="005821AD" w:rsidRDefault="005821AD" w:rsidP="005821AD">
            <w:pPr>
              <w:spacing w:after="0" w:line="240" w:lineRule="auto"/>
              <w:rPr>
                <w:rFonts w:ascii="Aptos Narrow" w:eastAsia="Times New Roman" w:hAnsi="Aptos Narrow" w:cs="Times New Roman"/>
                <w:b/>
                <w:bCs/>
                <w:color w:val="FFFFFF"/>
                <w:lang w:val="en-IN" w:eastAsia="en-IN"/>
              </w:rPr>
            </w:pPr>
            <w:r w:rsidRPr="005821AD">
              <w:rPr>
                <w:rFonts w:ascii="Aptos Narrow" w:eastAsia="Times New Roman" w:hAnsi="Aptos Narrow" w:cs="Times New Roman"/>
                <w:b/>
                <w:bCs/>
                <w:color w:val="FFFFFF"/>
                <w:lang w:val="en-IN" w:eastAsia="en-IN"/>
              </w:rPr>
              <w:t>Organism</w:t>
            </w:r>
          </w:p>
        </w:tc>
        <w:tc>
          <w:tcPr>
            <w:tcW w:w="1315" w:type="dxa"/>
            <w:tcBorders>
              <w:top w:val="single" w:sz="4" w:space="0" w:color="5BD2FF"/>
              <w:left w:val="nil"/>
              <w:bottom w:val="single" w:sz="4" w:space="0" w:color="5BD2FF"/>
              <w:right w:val="nil"/>
            </w:tcBorders>
            <w:shd w:val="clear" w:color="00B0F0" w:fill="00B0F0"/>
            <w:noWrap/>
            <w:vAlign w:val="bottom"/>
            <w:hideMark/>
          </w:tcPr>
          <w:p w14:paraId="6E82B375" w14:textId="77777777" w:rsidR="005821AD" w:rsidRPr="005821AD" w:rsidRDefault="005821AD" w:rsidP="005821AD">
            <w:pPr>
              <w:spacing w:after="0" w:line="240" w:lineRule="auto"/>
              <w:rPr>
                <w:rFonts w:ascii="Aptos Narrow" w:eastAsia="Times New Roman" w:hAnsi="Aptos Narrow" w:cs="Times New Roman"/>
                <w:b/>
                <w:bCs/>
                <w:color w:val="FFFFFF"/>
                <w:lang w:val="en-IN" w:eastAsia="en-IN"/>
              </w:rPr>
            </w:pPr>
            <w:r w:rsidRPr="005821AD">
              <w:rPr>
                <w:rFonts w:ascii="Aptos Narrow" w:eastAsia="Times New Roman" w:hAnsi="Aptos Narrow" w:cs="Times New Roman"/>
                <w:b/>
                <w:bCs/>
                <w:color w:val="FFFFFF"/>
                <w:lang w:val="en-IN" w:eastAsia="en-IN"/>
              </w:rPr>
              <w:t>BLAST Query coverage</w:t>
            </w:r>
          </w:p>
        </w:tc>
        <w:tc>
          <w:tcPr>
            <w:tcW w:w="1168" w:type="dxa"/>
            <w:tcBorders>
              <w:top w:val="single" w:sz="4" w:space="0" w:color="5BD2FF"/>
              <w:left w:val="nil"/>
              <w:bottom w:val="single" w:sz="4" w:space="0" w:color="5BD2FF"/>
              <w:right w:val="nil"/>
            </w:tcBorders>
            <w:shd w:val="clear" w:color="00B0F0" w:fill="00B0F0"/>
            <w:noWrap/>
            <w:vAlign w:val="bottom"/>
            <w:hideMark/>
          </w:tcPr>
          <w:p w14:paraId="272B7542" w14:textId="77777777" w:rsidR="005821AD" w:rsidRPr="005821AD" w:rsidRDefault="005821AD" w:rsidP="005821AD">
            <w:pPr>
              <w:spacing w:after="0" w:line="240" w:lineRule="auto"/>
              <w:rPr>
                <w:rFonts w:ascii="Aptos Narrow" w:eastAsia="Times New Roman" w:hAnsi="Aptos Narrow" w:cs="Times New Roman"/>
                <w:b/>
                <w:bCs/>
                <w:color w:val="FFFFFF"/>
                <w:lang w:val="en-IN" w:eastAsia="en-IN"/>
              </w:rPr>
            </w:pPr>
            <w:r w:rsidRPr="005821AD">
              <w:rPr>
                <w:rFonts w:ascii="Aptos Narrow" w:eastAsia="Times New Roman" w:hAnsi="Aptos Narrow" w:cs="Times New Roman"/>
                <w:b/>
                <w:bCs/>
                <w:color w:val="FFFFFF"/>
                <w:lang w:val="en-IN" w:eastAsia="en-IN"/>
              </w:rPr>
              <w:t>Percent identity</w:t>
            </w:r>
          </w:p>
        </w:tc>
        <w:tc>
          <w:tcPr>
            <w:tcW w:w="913" w:type="dxa"/>
            <w:tcBorders>
              <w:top w:val="single" w:sz="4" w:space="0" w:color="5BD2FF"/>
              <w:left w:val="nil"/>
              <w:bottom w:val="single" w:sz="4" w:space="0" w:color="5BD2FF"/>
              <w:right w:val="nil"/>
            </w:tcBorders>
            <w:shd w:val="clear" w:color="00B0F0" w:fill="00B0F0"/>
            <w:noWrap/>
            <w:vAlign w:val="bottom"/>
            <w:hideMark/>
          </w:tcPr>
          <w:p w14:paraId="493E323A" w14:textId="77777777" w:rsidR="005821AD" w:rsidRPr="005821AD" w:rsidRDefault="005821AD" w:rsidP="005821AD">
            <w:pPr>
              <w:spacing w:after="0" w:line="240" w:lineRule="auto"/>
              <w:rPr>
                <w:rFonts w:ascii="Aptos Narrow" w:eastAsia="Times New Roman" w:hAnsi="Aptos Narrow" w:cs="Times New Roman"/>
                <w:b/>
                <w:bCs/>
                <w:color w:val="FFFFFF"/>
                <w:lang w:val="en-IN" w:eastAsia="en-IN"/>
              </w:rPr>
            </w:pPr>
            <w:r w:rsidRPr="005821AD">
              <w:rPr>
                <w:rFonts w:ascii="Aptos Narrow" w:eastAsia="Times New Roman" w:hAnsi="Aptos Narrow" w:cs="Times New Roman"/>
                <w:b/>
                <w:bCs/>
                <w:color w:val="FFFFFF"/>
                <w:lang w:val="en-IN" w:eastAsia="en-IN"/>
              </w:rPr>
              <w:t>Total score</w:t>
            </w:r>
          </w:p>
        </w:tc>
        <w:tc>
          <w:tcPr>
            <w:tcW w:w="1014" w:type="dxa"/>
            <w:tcBorders>
              <w:top w:val="single" w:sz="4" w:space="0" w:color="5BD2FF"/>
              <w:left w:val="nil"/>
              <w:bottom w:val="single" w:sz="4" w:space="0" w:color="5BD2FF"/>
              <w:right w:val="nil"/>
            </w:tcBorders>
            <w:shd w:val="clear" w:color="00B0F0" w:fill="00B0F0"/>
            <w:noWrap/>
            <w:vAlign w:val="bottom"/>
            <w:hideMark/>
          </w:tcPr>
          <w:p w14:paraId="7219BF52" w14:textId="77777777" w:rsidR="005821AD" w:rsidRPr="005821AD" w:rsidRDefault="005821AD" w:rsidP="005821AD">
            <w:pPr>
              <w:spacing w:after="0" w:line="240" w:lineRule="auto"/>
              <w:rPr>
                <w:rFonts w:ascii="Aptos Narrow" w:eastAsia="Times New Roman" w:hAnsi="Aptos Narrow" w:cs="Times New Roman"/>
                <w:b/>
                <w:bCs/>
                <w:color w:val="FFFFFF"/>
                <w:lang w:val="en-IN" w:eastAsia="en-IN"/>
              </w:rPr>
            </w:pPr>
            <w:r w:rsidRPr="005821AD">
              <w:rPr>
                <w:rFonts w:ascii="Aptos Narrow" w:eastAsia="Times New Roman" w:hAnsi="Aptos Narrow" w:cs="Times New Roman"/>
                <w:b/>
                <w:bCs/>
                <w:color w:val="FFFFFF"/>
                <w:lang w:val="en-IN" w:eastAsia="en-IN"/>
              </w:rPr>
              <w:t>E-value</w:t>
            </w:r>
          </w:p>
        </w:tc>
      </w:tr>
      <w:tr w:rsidR="005821AD" w:rsidRPr="005821AD" w14:paraId="47E18CD2" w14:textId="77777777" w:rsidTr="006B3298">
        <w:trPr>
          <w:trHeight w:val="307"/>
        </w:trPr>
        <w:tc>
          <w:tcPr>
            <w:tcW w:w="1865" w:type="dxa"/>
            <w:tcBorders>
              <w:top w:val="single" w:sz="4" w:space="0" w:color="5BD2FF"/>
              <w:left w:val="single" w:sz="4" w:space="0" w:color="5BD2FF"/>
              <w:bottom w:val="single" w:sz="4" w:space="0" w:color="5BD2FF"/>
              <w:right w:val="nil"/>
            </w:tcBorders>
            <w:shd w:val="clear" w:color="C8F0FF" w:fill="C8F0FF"/>
            <w:noWrap/>
            <w:vAlign w:val="bottom"/>
            <w:hideMark/>
          </w:tcPr>
          <w:p w14:paraId="4DA61BB1"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seq2</w:t>
            </w:r>
          </w:p>
        </w:tc>
        <w:tc>
          <w:tcPr>
            <w:tcW w:w="2025" w:type="dxa"/>
            <w:tcBorders>
              <w:top w:val="single" w:sz="4" w:space="0" w:color="5BD2FF"/>
              <w:left w:val="nil"/>
              <w:bottom w:val="single" w:sz="4" w:space="0" w:color="5BD2FF"/>
              <w:right w:val="nil"/>
            </w:tcBorders>
            <w:shd w:val="clear" w:color="C8F0FF" w:fill="C8F0FF"/>
            <w:noWrap/>
            <w:vAlign w:val="bottom"/>
            <w:hideMark/>
          </w:tcPr>
          <w:p w14:paraId="78813834"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organic cation/carnitine transporter 4 </w:t>
            </w:r>
          </w:p>
        </w:tc>
        <w:tc>
          <w:tcPr>
            <w:tcW w:w="1402" w:type="dxa"/>
            <w:tcBorders>
              <w:top w:val="single" w:sz="4" w:space="0" w:color="5BD2FF"/>
              <w:left w:val="nil"/>
              <w:bottom w:val="single" w:sz="4" w:space="0" w:color="5BD2FF"/>
              <w:right w:val="nil"/>
            </w:tcBorders>
            <w:shd w:val="clear" w:color="auto" w:fill="C8F0FF"/>
            <w:noWrap/>
            <w:vAlign w:val="center"/>
            <w:hideMark/>
          </w:tcPr>
          <w:p w14:paraId="10561A1B" w14:textId="77777777" w:rsidR="005821AD" w:rsidRPr="005821AD" w:rsidRDefault="005821AD" w:rsidP="005821AD">
            <w:pPr>
              <w:spacing w:after="0" w:line="240" w:lineRule="auto"/>
              <w:jc w:val="center"/>
              <w:rPr>
                <w:rFonts w:ascii="Aptos Narrow" w:eastAsia="Times New Roman" w:hAnsi="Aptos Narrow" w:cs="Times New Roman"/>
                <w:color w:val="467886"/>
                <w:u w:val="single"/>
                <w:lang w:val="en-IN" w:eastAsia="en-IN"/>
              </w:rPr>
            </w:pPr>
            <w:hyperlink r:id="rId17" w:tgtFrame="lnk&lt;@rid@&gt;" w:tooltip="Taxonomy for Exaiptasia diaphana" w:history="1">
              <w:proofErr w:type="spellStart"/>
              <w:r w:rsidRPr="005821AD">
                <w:rPr>
                  <w:rFonts w:ascii="Aptos Narrow" w:eastAsia="Times New Roman" w:hAnsi="Aptos Narrow" w:cs="Times New Roman"/>
                  <w:color w:val="467886"/>
                  <w:u w:val="single"/>
                  <w:lang w:val="en-IN" w:eastAsia="en-IN"/>
                </w:rPr>
                <w:t>Exaiptasia</w:t>
              </w:r>
              <w:proofErr w:type="spellEnd"/>
              <w:r w:rsidRPr="005821AD">
                <w:rPr>
                  <w:rFonts w:ascii="Aptos Narrow" w:eastAsia="Times New Roman" w:hAnsi="Aptos Narrow" w:cs="Times New Roman"/>
                  <w:color w:val="467886"/>
                  <w:u w:val="single"/>
                  <w:lang w:val="en-IN" w:eastAsia="en-IN"/>
                </w:rPr>
                <w:t xml:space="preserve"> </w:t>
              </w:r>
              <w:proofErr w:type="spellStart"/>
              <w:r w:rsidRPr="005821AD">
                <w:rPr>
                  <w:rFonts w:ascii="Aptos Narrow" w:eastAsia="Times New Roman" w:hAnsi="Aptos Narrow" w:cs="Times New Roman"/>
                  <w:color w:val="467886"/>
                  <w:u w:val="single"/>
                  <w:lang w:val="en-IN" w:eastAsia="en-IN"/>
                </w:rPr>
                <w:t>diaphana</w:t>
              </w:r>
              <w:proofErr w:type="spellEnd"/>
            </w:hyperlink>
          </w:p>
        </w:tc>
        <w:tc>
          <w:tcPr>
            <w:tcW w:w="1315" w:type="dxa"/>
            <w:tcBorders>
              <w:top w:val="single" w:sz="4" w:space="0" w:color="5BD2FF"/>
              <w:left w:val="nil"/>
              <w:bottom w:val="single" w:sz="4" w:space="0" w:color="5BD2FF"/>
              <w:right w:val="nil"/>
            </w:tcBorders>
            <w:shd w:val="clear" w:color="C8F0FF" w:fill="C8F0FF"/>
            <w:noWrap/>
            <w:vAlign w:val="bottom"/>
            <w:hideMark/>
          </w:tcPr>
          <w:p w14:paraId="523430FC"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100%</w:t>
            </w:r>
          </w:p>
        </w:tc>
        <w:tc>
          <w:tcPr>
            <w:tcW w:w="1168" w:type="dxa"/>
            <w:tcBorders>
              <w:top w:val="single" w:sz="4" w:space="0" w:color="5BD2FF"/>
              <w:left w:val="nil"/>
              <w:bottom w:val="single" w:sz="4" w:space="0" w:color="5BD2FF"/>
              <w:right w:val="nil"/>
            </w:tcBorders>
            <w:shd w:val="clear" w:color="C8F0FF" w:fill="C8F0FF"/>
            <w:noWrap/>
            <w:vAlign w:val="bottom"/>
            <w:hideMark/>
          </w:tcPr>
          <w:p w14:paraId="37480FB6"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100%</w:t>
            </w:r>
          </w:p>
        </w:tc>
        <w:tc>
          <w:tcPr>
            <w:tcW w:w="913" w:type="dxa"/>
            <w:tcBorders>
              <w:top w:val="single" w:sz="4" w:space="0" w:color="5BD2FF"/>
              <w:left w:val="nil"/>
              <w:bottom w:val="single" w:sz="4" w:space="0" w:color="5BD2FF"/>
              <w:right w:val="nil"/>
            </w:tcBorders>
            <w:shd w:val="clear" w:color="C8F0FF" w:fill="C8F0FF"/>
            <w:noWrap/>
            <w:vAlign w:val="bottom"/>
            <w:hideMark/>
          </w:tcPr>
          <w:p w14:paraId="628F7CA0"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1057</w:t>
            </w:r>
          </w:p>
        </w:tc>
        <w:tc>
          <w:tcPr>
            <w:tcW w:w="1014" w:type="dxa"/>
            <w:tcBorders>
              <w:top w:val="single" w:sz="4" w:space="0" w:color="5BD2FF"/>
              <w:left w:val="nil"/>
              <w:bottom w:val="single" w:sz="4" w:space="0" w:color="5BD2FF"/>
              <w:right w:val="nil"/>
            </w:tcBorders>
            <w:shd w:val="clear" w:color="C8F0FF" w:fill="C8F0FF"/>
            <w:noWrap/>
            <w:vAlign w:val="bottom"/>
            <w:hideMark/>
          </w:tcPr>
          <w:p w14:paraId="35ACF937"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0</w:t>
            </w:r>
          </w:p>
        </w:tc>
      </w:tr>
      <w:tr w:rsidR="005821AD" w:rsidRPr="005821AD" w14:paraId="54B7847E" w14:textId="77777777" w:rsidTr="005821AD">
        <w:trPr>
          <w:trHeight w:val="307"/>
        </w:trPr>
        <w:tc>
          <w:tcPr>
            <w:tcW w:w="1865" w:type="dxa"/>
            <w:tcBorders>
              <w:top w:val="single" w:sz="4" w:space="0" w:color="5BD2FF"/>
              <w:left w:val="single" w:sz="4" w:space="0" w:color="5BD2FF"/>
              <w:bottom w:val="single" w:sz="4" w:space="0" w:color="5BD2FF"/>
              <w:right w:val="nil"/>
            </w:tcBorders>
            <w:shd w:val="clear" w:color="auto" w:fill="auto"/>
            <w:noWrap/>
            <w:vAlign w:val="bottom"/>
            <w:hideMark/>
          </w:tcPr>
          <w:p w14:paraId="32E425F6"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mutant1_seq2</w:t>
            </w:r>
          </w:p>
        </w:tc>
        <w:tc>
          <w:tcPr>
            <w:tcW w:w="2025" w:type="dxa"/>
            <w:tcBorders>
              <w:top w:val="single" w:sz="4" w:space="0" w:color="5BD2FF"/>
              <w:left w:val="nil"/>
              <w:bottom w:val="single" w:sz="4" w:space="0" w:color="5BD2FF"/>
              <w:right w:val="nil"/>
            </w:tcBorders>
            <w:shd w:val="clear" w:color="auto" w:fill="auto"/>
            <w:noWrap/>
            <w:vAlign w:val="bottom"/>
            <w:hideMark/>
          </w:tcPr>
          <w:p w14:paraId="759127C1"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organic cation/carnitine transporter 4 </w:t>
            </w:r>
          </w:p>
        </w:tc>
        <w:tc>
          <w:tcPr>
            <w:tcW w:w="1402" w:type="dxa"/>
            <w:tcBorders>
              <w:top w:val="single" w:sz="4" w:space="0" w:color="5BD2FF"/>
              <w:left w:val="nil"/>
              <w:bottom w:val="single" w:sz="4" w:space="0" w:color="5BD2FF"/>
              <w:right w:val="nil"/>
            </w:tcBorders>
            <w:shd w:val="clear" w:color="000000" w:fill="FFFFFF"/>
            <w:noWrap/>
            <w:vAlign w:val="center"/>
            <w:hideMark/>
          </w:tcPr>
          <w:p w14:paraId="5CAF0BB3" w14:textId="77777777" w:rsidR="005821AD" w:rsidRPr="005821AD" w:rsidRDefault="005821AD" w:rsidP="005821AD">
            <w:pPr>
              <w:spacing w:after="0" w:line="240" w:lineRule="auto"/>
              <w:jc w:val="center"/>
              <w:rPr>
                <w:rFonts w:ascii="Aptos Narrow" w:eastAsia="Times New Roman" w:hAnsi="Aptos Narrow" w:cs="Times New Roman"/>
                <w:color w:val="467886"/>
                <w:u w:val="single"/>
                <w:lang w:val="en-IN" w:eastAsia="en-IN"/>
              </w:rPr>
            </w:pPr>
            <w:hyperlink r:id="rId18" w:tgtFrame="lnk&lt;@rid@&gt;" w:tooltip="Taxonomy for Exaiptasia diaphana" w:history="1">
              <w:proofErr w:type="spellStart"/>
              <w:r w:rsidRPr="005821AD">
                <w:rPr>
                  <w:rFonts w:ascii="Aptos Narrow" w:eastAsia="Times New Roman" w:hAnsi="Aptos Narrow" w:cs="Times New Roman"/>
                  <w:color w:val="467886"/>
                  <w:u w:val="single"/>
                  <w:lang w:val="en-IN" w:eastAsia="en-IN"/>
                </w:rPr>
                <w:t>Exaiptasia</w:t>
              </w:r>
              <w:proofErr w:type="spellEnd"/>
              <w:r w:rsidRPr="005821AD">
                <w:rPr>
                  <w:rFonts w:ascii="Aptos Narrow" w:eastAsia="Times New Roman" w:hAnsi="Aptos Narrow" w:cs="Times New Roman"/>
                  <w:color w:val="467886"/>
                  <w:u w:val="single"/>
                  <w:lang w:val="en-IN" w:eastAsia="en-IN"/>
                </w:rPr>
                <w:t xml:space="preserve"> </w:t>
              </w:r>
              <w:proofErr w:type="spellStart"/>
              <w:r w:rsidRPr="005821AD">
                <w:rPr>
                  <w:rFonts w:ascii="Aptos Narrow" w:eastAsia="Times New Roman" w:hAnsi="Aptos Narrow" w:cs="Times New Roman"/>
                  <w:color w:val="467886"/>
                  <w:u w:val="single"/>
                  <w:lang w:val="en-IN" w:eastAsia="en-IN"/>
                </w:rPr>
                <w:t>diaphana</w:t>
              </w:r>
              <w:proofErr w:type="spellEnd"/>
            </w:hyperlink>
          </w:p>
        </w:tc>
        <w:tc>
          <w:tcPr>
            <w:tcW w:w="1315" w:type="dxa"/>
            <w:tcBorders>
              <w:top w:val="single" w:sz="4" w:space="0" w:color="5BD2FF"/>
              <w:left w:val="nil"/>
              <w:bottom w:val="single" w:sz="4" w:space="0" w:color="5BD2FF"/>
              <w:right w:val="nil"/>
            </w:tcBorders>
            <w:shd w:val="clear" w:color="auto" w:fill="auto"/>
            <w:noWrap/>
            <w:vAlign w:val="bottom"/>
            <w:hideMark/>
          </w:tcPr>
          <w:p w14:paraId="4260C425"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100%</w:t>
            </w:r>
          </w:p>
        </w:tc>
        <w:tc>
          <w:tcPr>
            <w:tcW w:w="1168" w:type="dxa"/>
            <w:tcBorders>
              <w:top w:val="single" w:sz="4" w:space="0" w:color="5BD2FF"/>
              <w:left w:val="nil"/>
              <w:bottom w:val="single" w:sz="4" w:space="0" w:color="5BD2FF"/>
              <w:right w:val="nil"/>
            </w:tcBorders>
            <w:shd w:val="clear" w:color="auto" w:fill="auto"/>
            <w:noWrap/>
            <w:vAlign w:val="bottom"/>
            <w:hideMark/>
          </w:tcPr>
          <w:p w14:paraId="15518B6C"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90.14%</w:t>
            </w:r>
          </w:p>
        </w:tc>
        <w:tc>
          <w:tcPr>
            <w:tcW w:w="913" w:type="dxa"/>
            <w:tcBorders>
              <w:top w:val="single" w:sz="4" w:space="0" w:color="5BD2FF"/>
              <w:left w:val="nil"/>
              <w:bottom w:val="single" w:sz="4" w:space="0" w:color="5BD2FF"/>
              <w:right w:val="nil"/>
            </w:tcBorders>
            <w:shd w:val="clear" w:color="auto" w:fill="auto"/>
            <w:noWrap/>
            <w:vAlign w:val="bottom"/>
            <w:hideMark/>
          </w:tcPr>
          <w:p w14:paraId="745E68C0"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926</w:t>
            </w:r>
          </w:p>
        </w:tc>
        <w:tc>
          <w:tcPr>
            <w:tcW w:w="1014" w:type="dxa"/>
            <w:tcBorders>
              <w:top w:val="single" w:sz="4" w:space="0" w:color="5BD2FF"/>
              <w:left w:val="nil"/>
              <w:bottom w:val="single" w:sz="4" w:space="0" w:color="5BD2FF"/>
              <w:right w:val="nil"/>
            </w:tcBorders>
            <w:shd w:val="clear" w:color="auto" w:fill="auto"/>
            <w:noWrap/>
            <w:vAlign w:val="bottom"/>
            <w:hideMark/>
          </w:tcPr>
          <w:p w14:paraId="64E588A1"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0</w:t>
            </w:r>
          </w:p>
        </w:tc>
      </w:tr>
      <w:tr w:rsidR="005821AD" w:rsidRPr="005821AD" w14:paraId="3103CF10" w14:textId="77777777" w:rsidTr="006B3298">
        <w:trPr>
          <w:trHeight w:val="307"/>
        </w:trPr>
        <w:tc>
          <w:tcPr>
            <w:tcW w:w="1865" w:type="dxa"/>
            <w:tcBorders>
              <w:top w:val="single" w:sz="4" w:space="0" w:color="5BD2FF"/>
              <w:left w:val="single" w:sz="4" w:space="0" w:color="5BD2FF"/>
              <w:bottom w:val="single" w:sz="4" w:space="0" w:color="5BD2FF"/>
              <w:right w:val="nil"/>
            </w:tcBorders>
            <w:shd w:val="clear" w:color="C8F0FF" w:fill="C8F0FF"/>
            <w:noWrap/>
            <w:vAlign w:val="bottom"/>
            <w:hideMark/>
          </w:tcPr>
          <w:p w14:paraId="1F62C738"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mutant2_seq2</w:t>
            </w:r>
          </w:p>
        </w:tc>
        <w:tc>
          <w:tcPr>
            <w:tcW w:w="2025" w:type="dxa"/>
            <w:tcBorders>
              <w:top w:val="single" w:sz="4" w:space="0" w:color="5BD2FF"/>
              <w:left w:val="nil"/>
              <w:bottom w:val="single" w:sz="4" w:space="0" w:color="5BD2FF"/>
              <w:right w:val="nil"/>
            </w:tcBorders>
            <w:shd w:val="clear" w:color="C8F0FF" w:fill="C8F0FF"/>
            <w:noWrap/>
            <w:vAlign w:val="bottom"/>
            <w:hideMark/>
          </w:tcPr>
          <w:p w14:paraId="2B8162F9"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organic cation/carnitine transporter 4 </w:t>
            </w:r>
          </w:p>
        </w:tc>
        <w:tc>
          <w:tcPr>
            <w:tcW w:w="1402" w:type="dxa"/>
            <w:tcBorders>
              <w:top w:val="single" w:sz="4" w:space="0" w:color="5BD2FF"/>
              <w:left w:val="nil"/>
              <w:bottom w:val="single" w:sz="4" w:space="0" w:color="5BD2FF"/>
              <w:right w:val="nil"/>
            </w:tcBorders>
            <w:shd w:val="clear" w:color="auto" w:fill="C8F0FF"/>
            <w:noWrap/>
            <w:vAlign w:val="center"/>
            <w:hideMark/>
          </w:tcPr>
          <w:p w14:paraId="1DBEA3B4" w14:textId="77777777" w:rsidR="005821AD" w:rsidRPr="005821AD" w:rsidRDefault="005821AD" w:rsidP="005821AD">
            <w:pPr>
              <w:spacing w:after="0" w:line="240" w:lineRule="auto"/>
              <w:jc w:val="center"/>
              <w:rPr>
                <w:rFonts w:ascii="Aptos Narrow" w:eastAsia="Times New Roman" w:hAnsi="Aptos Narrow" w:cs="Times New Roman"/>
                <w:color w:val="467886"/>
                <w:u w:val="single"/>
                <w:lang w:val="en-IN" w:eastAsia="en-IN"/>
              </w:rPr>
            </w:pPr>
            <w:hyperlink r:id="rId19" w:tgtFrame="lnk&lt;@rid@&gt;" w:tooltip="Taxonomy for Exaiptasia diaphana" w:history="1">
              <w:proofErr w:type="spellStart"/>
              <w:r w:rsidRPr="005821AD">
                <w:rPr>
                  <w:rFonts w:ascii="Aptos Narrow" w:eastAsia="Times New Roman" w:hAnsi="Aptos Narrow" w:cs="Times New Roman"/>
                  <w:color w:val="467886"/>
                  <w:u w:val="single"/>
                  <w:lang w:val="en-IN" w:eastAsia="en-IN"/>
                </w:rPr>
                <w:t>Exaiptasia</w:t>
              </w:r>
              <w:proofErr w:type="spellEnd"/>
              <w:r w:rsidRPr="005821AD">
                <w:rPr>
                  <w:rFonts w:ascii="Aptos Narrow" w:eastAsia="Times New Roman" w:hAnsi="Aptos Narrow" w:cs="Times New Roman"/>
                  <w:color w:val="467886"/>
                  <w:u w:val="single"/>
                  <w:lang w:val="en-IN" w:eastAsia="en-IN"/>
                </w:rPr>
                <w:t xml:space="preserve"> </w:t>
              </w:r>
              <w:proofErr w:type="spellStart"/>
              <w:r w:rsidRPr="005821AD">
                <w:rPr>
                  <w:rFonts w:ascii="Aptos Narrow" w:eastAsia="Times New Roman" w:hAnsi="Aptos Narrow" w:cs="Times New Roman"/>
                  <w:color w:val="467886"/>
                  <w:u w:val="single"/>
                  <w:lang w:val="en-IN" w:eastAsia="en-IN"/>
                </w:rPr>
                <w:t>diaphana</w:t>
              </w:r>
              <w:proofErr w:type="spellEnd"/>
            </w:hyperlink>
          </w:p>
        </w:tc>
        <w:tc>
          <w:tcPr>
            <w:tcW w:w="1315" w:type="dxa"/>
            <w:tcBorders>
              <w:top w:val="single" w:sz="4" w:space="0" w:color="5BD2FF"/>
              <w:left w:val="nil"/>
              <w:bottom w:val="single" w:sz="4" w:space="0" w:color="5BD2FF"/>
              <w:right w:val="nil"/>
            </w:tcBorders>
            <w:shd w:val="clear" w:color="C8F0FF" w:fill="C8F0FF"/>
            <w:noWrap/>
            <w:vAlign w:val="bottom"/>
            <w:hideMark/>
          </w:tcPr>
          <w:p w14:paraId="359B018A"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99%</w:t>
            </w:r>
          </w:p>
        </w:tc>
        <w:tc>
          <w:tcPr>
            <w:tcW w:w="1168" w:type="dxa"/>
            <w:tcBorders>
              <w:top w:val="single" w:sz="4" w:space="0" w:color="5BD2FF"/>
              <w:left w:val="nil"/>
              <w:bottom w:val="single" w:sz="4" w:space="0" w:color="5BD2FF"/>
              <w:right w:val="nil"/>
            </w:tcBorders>
            <w:shd w:val="clear" w:color="C8F0FF" w:fill="C8F0FF"/>
            <w:noWrap/>
            <w:vAlign w:val="bottom"/>
            <w:hideMark/>
          </w:tcPr>
          <w:p w14:paraId="1696DA1C"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80.23%</w:t>
            </w:r>
          </w:p>
        </w:tc>
        <w:tc>
          <w:tcPr>
            <w:tcW w:w="913" w:type="dxa"/>
            <w:tcBorders>
              <w:top w:val="single" w:sz="4" w:space="0" w:color="5BD2FF"/>
              <w:left w:val="nil"/>
              <w:bottom w:val="single" w:sz="4" w:space="0" w:color="5BD2FF"/>
              <w:right w:val="nil"/>
            </w:tcBorders>
            <w:shd w:val="clear" w:color="C8F0FF" w:fill="C8F0FF"/>
            <w:noWrap/>
            <w:vAlign w:val="bottom"/>
            <w:hideMark/>
          </w:tcPr>
          <w:p w14:paraId="343A28E2"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790</w:t>
            </w:r>
          </w:p>
        </w:tc>
        <w:tc>
          <w:tcPr>
            <w:tcW w:w="1014" w:type="dxa"/>
            <w:tcBorders>
              <w:top w:val="single" w:sz="4" w:space="0" w:color="5BD2FF"/>
              <w:left w:val="nil"/>
              <w:bottom w:val="single" w:sz="4" w:space="0" w:color="5BD2FF"/>
              <w:right w:val="nil"/>
            </w:tcBorders>
            <w:shd w:val="clear" w:color="C8F0FF" w:fill="C8F0FF"/>
            <w:noWrap/>
            <w:vAlign w:val="bottom"/>
            <w:hideMark/>
          </w:tcPr>
          <w:p w14:paraId="363F2F3C"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0</w:t>
            </w:r>
          </w:p>
        </w:tc>
      </w:tr>
      <w:tr w:rsidR="005821AD" w:rsidRPr="005821AD" w14:paraId="28A2A1C3" w14:textId="77777777" w:rsidTr="005821AD">
        <w:trPr>
          <w:trHeight w:val="307"/>
        </w:trPr>
        <w:tc>
          <w:tcPr>
            <w:tcW w:w="1865" w:type="dxa"/>
            <w:tcBorders>
              <w:top w:val="single" w:sz="4" w:space="0" w:color="5BD2FF"/>
              <w:left w:val="single" w:sz="4" w:space="0" w:color="5BD2FF"/>
              <w:bottom w:val="single" w:sz="4" w:space="0" w:color="5BD2FF"/>
              <w:right w:val="nil"/>
            </w:tcBorders>
            <w:shd w:val="clear" w:color="auto" w:fill="auto"/>
            <w:noWrap/>
            <w:vAlign w:val="bottom"/>
            <w:hideMark/>
          </w:tcPr>
          <w:p w14:paraId="7A2B707A"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mutant3_seq2</w:t>
            </w:r>
          </w:p>
        </w:tc>
        <w:tc>
          <w:tcPr>
            <w:tcW w:w="2025" w:type="dxa"/>
            <w:tcBorders>
              <w:top w:val="single" w:sz="4" w:space="0" w:color="5BD2FF"/>
              <w:left w:val="nil"/>
              <w:bottom w:val="single" w:sz="4" w:space="0" w:color="5BD2FF"/>
              <w:right w:val="nil"/>
            </w:tcBorders>
            <w:shd w:val="clear" w:color="auto" w:fill="auto"/>
            <w:noWrap/>
            <w:vAlign w:val="bottom"/>
            <w:hideMark/>
          </w:tcPr>
          <w:p w14:paraId="6F86E616"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organic cation/carnitine transporter 4 </w:t>
            </w:r>
          </w:p>
        </w:tc>
        <w:tc>
          <w:tcPr>
            <w:tcW w:w="1402" w:type="dxa"/>
            <w:tcBorders>
              <w:top w:val="single" w:sz="4" w:space="0" w:color="5BD2FF"/>
              <w:left w:val="nil"/>
              <w:bottom w:val="single" w:sz="4" w:space="0" w:color="5BD2FF"/>
              <w:right w:val="nil"/>
            </w:tcBorders>
            <w:shd w:val="clear" w:color="000000" w:fill="FFFFFF"/>
            <w:noWrap/>
            <w:vAlign w:val="center"/>
            <w:hideMark/>
          </w:tcPr>
          <w:p w14:paraId="2535DE3E" w14:textId="77777777" w:rsidR="005821AD" w:rsidRPr="005821AD" w:rsidRDefault="005821AD" w:rsidP="005821AD">
            <w:pPr>
              <w:spacing w:after="0" w:line="240" w:lineRule="auto"/>
              <w:jc w:val="center"/>
              <w:rPr>
                <w:rFonts w:ascii="Aptos Narrow" w:eastAsia="Times New Roman" w:hAnsi="Aptos Narrow" w:cs="Times New Roman"/>
                <w:color w:val="467886"/>
                <w:u w:val="single"/>
                <w:lang w:val="en-IN" w:eastAsia="en-IN"/>
              </w:rPr>
            </w:pPr>
            <w:hyperlink r:id="rId20" w:tgtFrame="lnk&lt;@rid@&gt;" w:tooltip="Taxonomy for Exaiptasia diaphana" w:history="1">
              <w:proofErr w:type="spellStart"/>
              <w:r w:rsidRPr="005821AD">
                <w:rPr>
                  <w:rFonts w:ascii="Aptos Narrow" w:eastAsia="Times New Roman" w:hAnsi="Aptos Narrow" w:cs="Times New Roman"/>
                  <w:color w:val="467886"/>
                  <w:u w:val="single"/>
                  <w:lang w:val="en-IN" w:eastAsia="en-IN"/>
                </w:rPr>
                <w:t>Exaiptasia</w:t>
              </w:r>
              <w:proofErr w:type="spellEnd"/>
              <w:r w:rsidRPr="005821AD">
                <w:rPr>
                  <w:rFonts w:ascii="Aptos Narrow" w:eastAsia="Times New Roman" w:hAnsi="Aptos Narrow" w:cs="Times New Roman"/>
                  <w:color w:val="467886"/>
                  <w:u w:val="single"/>
                  <w:lang w:val="en-IN" w:eastAsia="en-IN"/>
                </w:rPr>
                <w:t xml:space="preserve"> </w:t>
              </w:r>
              <w:proofErr w:type="spellStart"/>
              <w:r w:rsidRPr="005821AD">
                <w:rPr>
                  <w:rFonts w:ascii="Aptos Narrow" w:eastAsia="Times New Roman" w:hAnsi="Aptos Narrow" w:cs="Times New Roman"/>
                  <w:color w:val="467886"/>
                  <w:u w:val="single"/>
                  <w:lang w:val="en-IN" w:eastAsia="en-IN"/>
                </w:rPr>
                <w:t>diaphana</w:t>
              </w:r>
              <w:proofErr w:type="spellEnd"/>
            </w:hyperlink>
          </w:p>
        </w:tc>
        <w:tc>
          <w:tcPr>
            <w:tcW w:w="1315" w:type="dxa"/>
            <w:tcBorders>
              <w:top w:val="single" w:sz="4" w:space="0" w:color="5BD2FF"/>
              <w:left w:val="nil"/>
              <w:bottom w:val="single" w:sz="4" w:space="0" w:color="5BD2FF"/>
              <w:right w:val="nil"/>
            </w:tcBorders>
            <w:shd w:val="clear" w:color="auto" w:fill="auto"/>
            <w:noWrap/>
            <w:vAlign w:val="bottom"/>
            <w:hideMark/>
          </w:tcPr>
          <w:p w14:paraId="1E9BBAEE"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100%</w:t>
            </w:r>
          </w:p>
        </w:tc>
        <w:tc>
          <w:tcPr>
            <w:tcW w:w="1168" w:type="dxa"/>
            <w:tcBorders>
              <w:top w:val="single" w:sz="4" w:space="0" w:color="5BD2FF"/>
              <w:left w:val="nil"/>
              <w:bottom w:val="single" w:sz="4" w:space="0" w:color="5BD2FF"/>
              <w:right w:val="nil"/>
            </w:tcBorders>
            <w:shd w:val="clear" w:color="auto" w:fill="auto"/>
            <w:noWrap/>
            <w:vAlign w:val="bottom"/>
            <w:hideMark/>
          </w:tcPr>
          <w:p w14:paraId="575EFE19"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70.02%</w:t>
            </w:r>
          </w:p>
        </w:tc>
        <w:tc>
          <w:tcPr>
            <w:tcW w:w="913" w:type="dxa"/>
            <w:tcBorders>
              <w:top w:val="single" w:sz="4" w:space="0" w:color="5BD2FF"/>
              <w:left w:val="nil"/>
              <w:bottom w:val="single" w:sz="4" w:space="0" w:color="5BD2FF"/>
              <w:right w:val="nil"/>
            </w:tcBorders>
            <w:shd w:val="clear" w:color="auto" w:fill="auto"/>
            <w:noWrap/>
            <w:vAlign w:val="bottom"/>
            <w:hideMark/>
          </w:tcPr>
          <w:p w14:paraId="7246E36A"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679</w:t>
            </w:r>
          </w:p>
        </w:tc>
        <w:tc>
          <w:tcPr>
            <w:tcW w:w="1014" w:type="dxa"/>
            <w:tcBorders>
              <w:top w:val="single" w:sz="4" w:space="0" w:color="5BD2FF"/>
              <w:left w:val="nil"/>
              <w:bottom w:val="single" w:sz="4" w:space="0" w:color="5BD2FF"/>
              <w:right w:val="nil"/>
            </w:tcBorders>
            <w:shd w:val="clear" w:color="auto" w:fill="auto"/>
            <w:noWrap/>
            <w:vAlign w:val="bottom"/>
            <w:hideMark/>
          </w:tcPr>
          <w:p w14:paraId="248F4DA6"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0</w:t>
            </w:r>
          </w:p>
        </w:tc>
      </w:tr>
      <w:tr w:rsidR="005821AD" w:rsidRPr="005821AD" w14:paraId="6513ABE1" w14:textId="77777777" w:rsidTr="006B3298">
        <w:trPr>
          <w:trHeight w:val="307"/>
        </w:trPr>
        <w:tc>
          <w:tcPr>
            <w:tcW w:w="1865" w:type="dxa"/>
            <w:tcBorders>
              <w:top w:val="single" w:sz="4" w:space="0" w:color="5BD2FF"/>
              <w:left w:val="single" w:sz="4" w:space="0" w:color="5BD2FF"/>
              <w:bottom w:val="single" w:sz="4" w:space="0" w:color="5BD2FF"/>
              <w:right w:val="nil"/>
            </w:tcBorders>
            <w:shd w:val="clear" w:color="C8F0FF" w:fill="C8F0FF"/>
            <w:noWrap/>
            <w:vAlign w:val="bottom"/>
            <w:hideMark/>
          </w:tcPr>
          <w:p w14:paraId="0224821F"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mutant4_seq2</w:t>
            </w:r>
          </w:p>
        </w:tc>
        <w:tc>
          <w:tcPr>
            <w:tcW w:w="2025" w:type="dxa"/>
            <w:tcBorders>
              <w:top w:val="single" w:sz="4" w:space="0" w:color="5BD2FF"/>
              <w:left w:val="nil"/>
              <w:bottom w:val="single" w:sz="4" w:space="0" w:color="5BD2FF"/>
              <w:right w:val="nil"/>
            </w:tcBorders>
            <w:shd w:val="clear" w:color="C8F0FF" w:fill="C8F0FF"/>
            <w:noWrap/>
            <w:vAlign w:val="bottom"/>
            <w:hideMark/>
          </w:tcPr>
          <w:p w14:paraId="4DA08F4A"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organic cation/carnitine transporter 4 </w:t>
            </w:r>
          </w:p>
        </w:tc>
        <w:tc>
          <w:tcPr>
            <w:tcW w:w="1402" w:type="dxa"/>
            <w:tcBorders>
              <w:top w:val="single" w:sz="4" w:space="0" w:color="5BD2FF"/>
              <w:left w:val="nil"/>
              <w:bottom w:val="single" w:sz="4" w:space="0" w:color="5BD2FF"/>
              <w:right w:val="nil"/>
            </w:tcBorders>
            <w:shd w:val="clear" w:color="auto" w:fill="C8F0FF"/>
            <w:noWrap/>
            <w:vAlign w:val="center"/>
            <w:hideMark/>
          </w:tcPr>
          <w:p w14:paraId="23A5F449" w14:textId="77777777" w:rsidR="005821AD" w:rsidRPr="005821AD" w:rsidRDefault="005821AD" w:rsidP="005821AD">
            <w:pPr>
              <w:spacing w:after="0" w:line="240" w:lineRule="auto"/>
              <w:jc w:val="center"/>
              <w:rPr>
                <w:rFonts w:ascii="Aptos Narrow" w:eastAsia="Times New Roman" w:hAnsi="Aptos Narrow" w:cs="Times New Roman"/>
                <w:color w:val="467886"/>
                <w:u w:val="single"/>
                <w:lang w:val="en-IN" w:eastAsia="en-IN"/>
              </w:rPr>
            </w:pPr>
            <w:hyperlink r:id="rId21" w:tgtFrame="lnk&lt;@rid@&gt;" w:tooltip="Taxonomy for Exaiptasia diaphana" w:history="1">
              <w:proofErr w:type="spellStart"/>
              <w:r w:rsidRPr="005821AD">
                <w:rPr>
                  <w:rFonts w:ascii="Aptos Narrow" w:eastAsia="Times New Roman" w:hAnsi="Aptos Narrow" w:cs="Times New Roman"/>
                  <w:color w:val="467886"/>
                  <w:u w:val="single"/>
                  <w:lang w:val="en-IN" w:eastAsia="en-IN"/>
                </w:rPr>
                <w:t>Exaiptasia</w:t>
              </w:r>
              <w:proofErr w:type="spellEnd"/>
              <w:r w:rsidRPr="005821AD">
                <w:rPr>
                  <w:rFonts w:ascii="Aptos Narrow" w:eastAsia="Times New Roman" w:hAnsi="Aptos Narrow" w:cs="Times New Roman"/>
                  <w:color w:val="467886"/>
                  <w:u w:val="single"/>
                  <w:lang w:val="en-IN" w:eastAsia="en-IN"/>
                </w:rPr>
                <w:t xml:space="preserve"> </w:t>
              </w:r>
              <w:proofErr w:type="spellStart"/>
              <w:r w:rsidRPr="005821AD">
                <w:rPr>
                  <w:rFonts w:ascii="Aptos Narrow" w:eastAsia="Times New Roman" w:hAnsi="Aptos Narrow" w:cs="Times New Roman"/>
                  <w:color w:val="467886"/>
                  <w:u w:val="single"/>
                  <w:lang w:val="en-IN" w:eastAsia="en-IN"/>
                </w:rPr>
                <w:t>diaphana</w:t>
              </w:r>
              <w:proofErr w:type="spellEnd"/>
            </w:hyperlink>
          </w:p>
        </w:tc>
        <w:tc>
          <w:tcPr>
            <w:tcW w:w="1315" w:type="dxa"/>
            <w:tcBorders>
              <w:top w:val="single" w:sz="4" w:space="0" w:color="5BD2FF"/>
              <w:left w:val="nil"/>
              <w:bottom w:val="single" w:sz="4" w:space="0" w:color="5BD2FF"/>
              <w:right w:val="nil"/>
            </w:tcBorders>
            <w:shd w:val="clear" w:color="C8F0FF" w:fill="C8F0FF"/>
            <w:noWrap/>
            <w:vAlign w:val="bottom"/>
            <w:hideMark/>
          </w:tcPr>
          <w:p w14:paraId="30995C4D"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100%</w:t>
            </w:r>
          </w:p>
        </w:tc>
        <w:tc>
          <w:tcPr>
            <w:tcW w:w="1168" w:type="dxa"/>
            <w:tcBorders>
              <w:top w:val="single" w:sz="4" w:space="0" w:color="5BD2FF"/>
              <w:left w:val="nil"/>
              <w:bottom w:val="single" w:sz="4" w:space="0" w:color="5BD2FF"/>
              <w:right w:val="nil"/>
            </w:tcBorders>
            <w:shd w:val="clear" w:color="C8F0FF" w:fill="C8F0FF"/>
            <w:noWrap/>
            <w:vAlign w:val="bottom"/>
            <w:hideMark/>
          </w:tcPr>
          <w:p w14:paraId="0676D044"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60.15%</w:t>
            </w:r>
          </w:p>
        </w:tc>
        <w:tc>
          <w:tcPr>
            <w:tcW w:w="913" w:type="dxa"/>
            <w:tcBorders>
              <w:top w:val="single" w:sz="4" w:space="0" w:color="5BD2FF"/>
              <w:left w:val="nil"/>
              <w:bottom w:val="single" w:sz="4" w:space="0" w:color="5BD2FF"/>
              <w:right w:val="nil"/>
            </w:tcBorders>
            <w:shd w:val="clear" w:color="C8F0FF" w:fill="C8F0FF"/>
            <w:noWrap/>
            <w:vAlign w:val="bottom"/>
            <w:hideMark/>
          </w:tcPr>
          <w:p w14:paraId="17206F76"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528</w:t>
            </w:r>
          </w:p>
        </w:tc>
        <w:tc>
          <w:tcPr>
            <w:tcW w:w="1014" w:type="dxa"/>
            <w:tcBorders>
              <w:top w:val="single" w:sz="4" w:space="0" w:color="5BD2FF"/>
              <w:left w:val="nil"/>
              <w:bottom w:val="single" w:sz="4" w:space="0" w:color="5BD2FF"/>
              <w:right w:val="nil"/>
            </w:tcBorders>
            <w:shd w:val="clear" w:color="C8F0FF" w:fill="C8F0FF"/>
            <w:noWrap/>
            <w:vAlign w:val="bottom"/>
            <w:hideMark/>
          </w:tcPr>
          <w:p w14:paraId="5260C288"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0</w:t>
            </w:r>
          </w:p>
        </w:tc>
      </w:tr>
      <w:tr w:rsidR="005821AD" w:rsidRPr="005821AD" w14:paraId="658054B8" w14:textId="77777777" w:rsidTr="005821AD">
        <w:trPr>
          <w:trHeight w:val="307"/>
        </w:trPr>
        <w:tc>
          <w:tcPr>
            <w:tcW w:w="1865" w:type="dxa"/>
            <w:tcBorders>
              <w:top w:val="single" w:sz="4" w:space="0" w:color="5BD2FF"/>
              <w:left w:val="single" w:sz="4" w:space="0" w:color="5BD2FF"/>
              <w:bottom w:val="single" w:sz="4" w:space="0" w:color="5BD2FF"/>
              <w:right w:val="nil"/>
            </w:tcBorders>
            <w:shd w:val="clear" w:color="auto" w:fill="auto"/>
            <w:noWrap/>
            <w:vAlign w:val="bottom"/>
            <w:hideMark/>
          </w:tcPr>
          <w:p w14:paraId="3EB5B3BA"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mutant5_seq2</w:t>
            </w:r>
          </w:p>
        </w:tc>
        <w:tc>
          <w:tcPr>
            <w:tcW w:w="2025" w:type="dxa"/>
            <w:tcBorders>
              <w:top w:val="single" w:sz="4" w:space="0" w:color="5BD2FF"/>
              <w:left w:val="nil"/>
              <w:bottom w:val="single" w:sz="4" w:space="0" w:color="5BD2FF"/>
              <w:right w:val="nil"/>
            </w:tcBorders>
            <w:shd w:val="clear" w:color="auto" w:fill="auto"/>
            <w:noWrap/>
            <w:vAlign w:val="bottom"/>
            <w:hideMark/>
          </w:tcPr>
          <w:p w14:paraId="5BBCAA01"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organic cation/carnitine transporter 4 </w:t>
            </w:r>
          </w:p>
        </w:tc>
        <w:tc>
          <w:tcPr>
            <w:tcW w:w="1402" w:type="dxa"/>
            <w:tcBorders>
              <w:top w:val="single" w:sz="4" w:space="0" w:color="5BD2FF"/>
              <w:left w:val="nil"/>
              <w:bottom w:val="single" w:sz="4" w:space="0" w:color="5BD2FF"/>
              <w:right w:val="nil"/>
            </w:tcBorders>
            <w:shd w:val="clear" w:color="000000" w:fill="FFFFFF"/>
            <w:noWrap/>
            <w:vAlign w:val="center"/>
            <w:hideMark/>
          </w:tcPr>
          <w:p w14:paraId="6FD2D47B" w14:textId="77777777" w:rsidR="005821AD" w:rsidRPr="005821AD" w:rsidRDefault="005821AD" w:rsidP="005821AD">
            <w:pPr>
              <w:spacing w:after="0" w:line="240" w:lineRule="auto"/>
              <w:jc w:val="center"/>
              <w:rPr>
                <w:rFonts w:ascii="Aptos Narrow" w:eastAsia="Times New Roman" w:hAnsi="Aptos Narrow" w:cs="Times New Roman"/>
                <w:color w:val="467886"/>
                <w:u w:val="single"/>
                <w:lang w:val="en-IN" w:eastAsia="en-IN"/>
              </w:rPr>
            </w:pPr>
            <w:hyperlink r:id="rId22" w:tgtFrame="lnk&lt;@rid@&gt;" w:tooltip="Taxonomy for Exaiptasia diaphana" w:history="1">
              <w:proofErr w:type="spellStart"/>
              <w:r w:rsidRPr="005821AD">
                <w:rPr>
                  <w:rFonts w:ascii="Aptos Narrow" w:eastAsia="Times New Roman" w:hAnsi="Aptos Narrow" w:cs="Times New Roman"/>
                  <w:color w:val="467886"/>
                  <w:u w:val="single"/>
                  <w:lang w:val="en-IN" w:eastAsia="en-IN"/>
                </w:rPr>
                <w:t>Exaiptasia</w:t>
              </w:r>
              <w:proofErr w:type="spellEnd"/>
              <w:r w:rsidRPr="005821AD">
                <w:rPr>
                  <w:rFonts w:ascii="Aptos Narrow" w:eastAsia="Times New Roman" w:hAnsi="Aptos Narrow" w:cs="Times New Roman"/>
                  <w:color w:val="467886"/>
                  <w:u w:val="single"/>
                  <w:lang w:val="en-IN" w:eastAsia="en-IN"/>
                </w:rPr>
                <w:t xml:space="preserve"> </w:t>
              </w:r>
              <w:proofErr w:type="spellStart"/>
              <w:r w:rsidRPr="005821AD">
                <w:rPr>
                  <w:rFonts w:ascii="Aptos Narrow" w:eastAsia="Times New Roman" w:hAnsi="Aptos Narrow" w:cs="Times New Roman"/>
                  <w:color w:val="467886"/>
                  <w:u w:val="single"/>
                  <w:lang w:val="en-IN" w:eastAsia="en-IN"/>
                </w:rPr>
                <w:t>diaphana</w:t>
              </w:r>
              <w:proofErr w:type="spellEnd"/>
            </w:hyperlink>
          </w:p>
        </w:tc>
        <w:tc>
          <w:tcPr>
            <w:tcW w:w="1315" w:type="dxa"/>
            <w:tcBorders>
              <w:top w:val="single" w:sz="4" w:space="0" w:color="5BD2FF"/>
              <w:left w:val="nil"/>
              <w:bottom w:val="single" w:sz="4" w:space="0" w:color="5BD2FF"/>
              <w:right w:val="nil"/>
            </w:tcBorders>
            <w:shd w:val="clear" w:color="auto" w:fill="auto"/>
            <w:noWrap/>
            <w:vAlign w:val="bottom"/>
            <w:hideMark/>
          </w:tcPr>
          <w:p w14:paraId="062E7703"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99%</w:t>
            </w:r>
          </w:p>
        </w:tc>
        <w:tc>
          <w:tcPr>
            <w:tcW w:w="1168" w:type="dxa"/>
            <w:tcBorders>
              <w:top w:val="single" w:sz="4" w:space="0" w:color="5BD2FF"/>
              <w:left w:val="nil"/>
              <w:bottom w:val="single" w:sz="4" w:space="0" w:color="5BD2FF"/>
              <w:right w:val="nil"/>
            </w:tcBorders>
            <w:shd w:val="clear" w:color="auto" w:fill="auto"/>
            <w:noWrap/>
            <w:vAlign w:val="bottom"/>
            <w:hideMark/>
          </w:tcPr>
          <w:p w14:paraId="3F98592D"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50.19%</w:t>
            </w:r>
          </w:p>
        </w:tc>
        <w:tc>
          <w:tcPr>
            <w:tcW w:w="913" w:type="dxa"/>
            <w:tcBorders>
              <w:top w:val="single" w:sz="4" w:space="0" w:color="5BD2FF"/>
              <w:left w:val="nil"/>
              <w:bottom w:val="single" w:sz="4" w:space="0" w:color="5BD2FF"/>
              <w:right w:val="nil"/>
            </w:tcBorders>
            <w:shd w:val="clear" w:color="auto" w:fill="auto"/>
            <w:noWrap/>
            <w:vAlign w:val="bottom"/>
            <w:hideMark/>
          </w:tcPr>
          <w:p w14:paraId="52A1D7D5"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406</w:t>
            </w:r>
          </w:p>
        </w:tc>
        <w:tc>
          <w:tcPr>
            <w:tcW w:w="1014" w:type="dxa"/>
            <w:tcBorders>
              <w:top w:val="single" w:sz="4" w:space="0" w:color="5BD2FF"/>
              <w:left w:val="nil"/>
              <w:bottom w:val="single" w:sz="4" w:space="0" w:color="5BD2FF"/>
              <w:right w:val="nil"/>
            </w:tcBorders>
            <w:shd w:val="clear" w:color="auto" w:fill="auto"/>
            <w:noWrap/>
            <w:vAlign w:val="bottom"/>
            <w:hideMark/>
          </w:tcPr>
          <w:p w14:paraId="25E1E0F8"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1.00E-132</w:t>
            </w:r>
          </w:p>
        </w:tc>
      </w:tr>
      <w:tr w:rsidR="005821AD" w:rsidRPr="005821AD" w14:paraId="75880CC5" w14:textId="77777777" w:rsidTr="006B3298">
        <w:trPr>
          <w:trHeight w:val="307"/>
        </w:trPr>
        <w:tc>
          <w:tcPr>
            <w:tcW w:w="1865" w:type="dxa"/>
            <w:tcBorders>
              <w:top w:val="single" w:sz="4" w:space="0" w:color="5BD2FF"/>
              <w:left w:val="single" w:sz="4" w:space="0" w:color="5BD2FF"/>
              <w:bottom w:val="single" w:sz="4" w:space="0" w:color="5BD2FF"/>
              <w:right w:val="nil"/>
            </w:tcBorders>
            <w:shd w:val="clear" w:color="C8F0FF" w:fill="C8F0FF"/>
            <w:noWrap/>
            <w:vAlign w:val="bottom"/>
            <w:hideMark/>
          </w:tcPr>
          <w:p w14:paraId="073F13C1"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mutant6_seq2</w:t>
            </w:r>
          </w:p>
        </w:tc>
        <w:tc>
          <w:tcPr>
            <w:tcW w:w="2025" w:type="dxa"/>
            <w:tcBorders>
              <w:top w:val="single" w:sz="4" w:space="0" w:color="5BD2FF"/>
              <w:left w:val="nil"/>
              <w:bottom w:val="single" w:sz="4" w:space="0" w:color="5BD2FF"/>
              <w:right w:val="nil"/>
            </w:tcBorders>
            <w:shd w:val="clear" w:color="C8F0FF" w:fill="C8F0FF"/>
            <w:noWrap/>
            <w:vAlign w:val="bottom"/>
            <w:hideMark/>
          </w:tcPr>
          <w:p w14:paraId="19E57EB9"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organic cation/carnitine transporter 4 </w:t>
            </w:r>
          </w:p>
        </w:tc>
        <w:tc>
          <w:tcPr>
            <w:tcW w:w="1402" w:type="dxa"/>
            <w:tcBorders>
              <w:top w:val="single" w:sz="4" w:space="0" w:color="5BD2FF"/>
              <w:left w:val="nil"/>
              <w:bottom w:val="single" w:sz="4" w:space="0" w:color="5BD2FF"/>
              <w:right w:val="nil"/>
            </w:tcBorders>
            <w:shd w:val="clear" w:color="auto" w:fill="C8F0FF"/>
            <w:noWrap/>
            <w:vAlign w:val="center"/>
            <w:hideMark/>
          </w:tcPr>
          <w:p w14:paraId="143B4E1C" w14:textId="77777777" w:rsidR="005821AD" w:rsidRPr="005821AD" w:rsidRDefault="005821AD" w:rsidP="005821AD">
            <w:pPr>
              <w:spacing w:after="0" w:line="240" w:lineRule="auto"/>
              <w:jc w:val="center"/>
              <w:rPr>
                <w:rFonts w:ascii="Aptos Narrow" w:eastAsia="Times New Roman" w:hAnsi="Aptos Narrow" w:cs="Times New Roman"/>
                <w:color w:val="467886"/>
                <w:u w:val="single"/>
                <w:lang w:val="en-IN" w:eastAsia="en-IN"/>
              </w:rPr>
            </w:pPr>
            <w:hyperlink r:id="rId23" w:tgtFrame="lnk&lt;@rid@&gt;" w:tooltip="Taxonomy for Exaiptasia diaphana" w:history="1">
              <w:proofErr w:type="spellStart"/>
              <w:r w:rsidRPr="005821AD">
                <w:rPr>
                  <w:rFonts w:ascii="Aptos Narrow" w:eastAsia="Times New Roman" w:hAnsi="Aptos Narrow" w:cs="Times New Roman"/>
                  <w:color w:val="467886"/>
                  <w:u w:val="single"/>
                  <w:lang w:val="en-IN" w:eastAsia="en-IN"/>
                </w:rPr>
                <w:t>Exaiptasia</w:t>
              </w:r>
              <w:proofErr w:type="spellEnd"/>
              <w:r w:rsidRPr="005821AD">
                <w:rPr>
                  <w:rFonts w:ascii="Aptos Narrow" w:eastAsia="Times New Roman" w:hAnsi="Aptos Narrow" w:cs="Times New Roman"/>
                  <w:color w:val="467886"/>
                  <w:u w:val="single"/>
                  <w:lang w:val="en-IN" w:eastAsia="en-IN"/>
                </w:rPr>
                <w:t xml:space="preserve"> </w:t>
              </w:r>
              <w:proofErr w:type="spellStart"/>
              <w:r w:rsidRPr="005821AD">
                <w:rPr>
                  <w:rFonts w:ascii="Aptos Narrow" w:eastAsia="Times New Roman" w:hAnsi="Aptos Narrow" w:cs="Times New Roman"/>
                  <w:color w:val="467886"/>
                  <w:u w:val="single"/>
                  <w:lang w:val="en-IN" w:eastAsia="en-IN"/>
                </w:rPr>
                <w:t>diaphana</w:t>
              </w:r>
              <w:proofErr w:type="spellEnd"/>
            </w:hyperlink>
          </w:p>
        </w:tc>
        <w:tc>
          <w:tcPr>
            <w:tcW w:w="1315" w:type="dxa"/>
            <w:tcBorders>
              <w:top w:val="single" w:sz="4" w:space="0" w:color="5BD2FF"/>
              <w:left w:val="nil"/>
              <w:bottom w:val="single" w:sz="4" w:space="0" w:color="5BD2FF"/>
              <w:right w:val="nil"/>
            </w:tcBorders>
            <w:shd w:val="clear" w:color="C8F0FF" w:fill="C8F0FF"/>
            <w:noWrap/>
            <w:vAlign w:val="bottom"/>
            <w:hideMark/>
          </w:tcPr>
          <w:p w14:paraId="423045EA"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98%</w:t>
            </w:r>
          </w:p>
        </w:tc>
        <w:tc>
          <w:tcPr>
            <w:tcW w:w="1168" w:type="dxa"/>
            <w:tcBorders>
              <w:top w:val="single" w:sz="4" w:space="0" w:color="5BD2FF"/>
              <w:left w:val="nil"/>
              <w:bottom w:val="single" w:sz="4" w:space="0" w:color="5BD2FF"/>
              <w:right w:val="nil"/>
            </w:tcBorders>
            <w:shd w:val="clear" w:color="C8F0FF" w:fill="C8F0FF"/>
            <w:noWrap/>
            <w:vAlign w:val="bottom"/>
            <w:hideMark/>
          </w:tcPr>
          <w:p w14:paraId="50F6EF42"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40.62%</w:t>
            </w:r>
          </w:p>
        </w:tc>
        <w:tc>
          <w:tcPr>
            <w:tcW w:w="913" w:type="dxa"/>
            <w:tcBorders>
              <w:top w:val="single" w:sz="4" w:space="0" w:color="5BD2FF"/>
              <w:left w:val="nil"/>
              <w:bottom w:val="single" w:sz="4" w:space="0" w:color="5BD2FF"/>
              <w:right w:val="nil"/>
            </w:tcBorders>
            <w:shd w:val="clear" w:color="C8F0FF" w:fill="C8F0FF"/>
            <w:noWrap/>
            <w:vAlign w:val="bottom"/>
            <w:hideMark/>
          </w:tcPr>
          <w:p w14:paraId="2C459B3B"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247</w:t>
            </w:r>
          </w:p>
        </w:tc>
        <w:tc>
          <w:tcPr>
            <w:tcW w:w="1014" w:type="dxa"/>
            <w:tcBorders>
              <w:top w:val="single" w:sz="4" w:space="0" w:color="5BD2FF"/>
              <w:left w:val="nil"/>
              <w:bottom w:val="single" w:sz="4" w:space="0" w:color="5BD2FF"/>
              <w:right w:val="nil"/>
            </w:tcBorders>
            <w:shd w:val="clear" w:color="C8F0FF" w:fill="C8F0FF"/>
            <w:noWrap/>
            <w:vAlign w:val="bottom"/>
            <w:hideMark/>
          </w:tcPr>
          <w:p w14:paraId="056101A0"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3.00E-71</w:t>
            </w:r>
          </w:p>
        </w:tc>
      </w:tr>
      <w:tr w:rsidR="005821AD" w:rsidRPr="005821AD" w14:paraId="03B741D9" w14:textId="77777777" w:rsidTr="005821AD">
        <w:trPr>
          <w:trHeight w:val="307"/>
        </w:trPr>
        <w:tc>
          <w:tcPr>
            <w:tcW w:w="1865" w:type="dxa"/>
            <w:tcBorders>
              <w:top w:val="single" w:sz="4" w:space="0" w:color="5BD2FF"/>
              <w:left w:val="single" w:sz="4" w:space="0" w:color="5BD2FF"/>
              <w:bottom w:val="single" w:sz="4" w:space="0" w:color="5BD2FF"/>
              <w:right w:val="nil"/>
            </w:tcBorders>
            <w:shd w:val="clear" w:color="auto" w:fill="auto"/>
            <w:noWrap/>
            <w:vAlign w:val="bottom"/>
            <w:hideMark/>
          </w:tcPr>
          <w:p w14:paraId="7F5EE3DD"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mutant7_seq2</w:t>
            </w:r>
          </w:p>
        </w:tc>
        <w:tc>
          <w:tcPr>
            <w:tcW w:w="2025" w:type="dxa"/>
            <w:tcBorders>
              <w:top w:val="single" w:sz="4" w:space="0" w:color="5BD2FF"/>
              <w:left w:val="nil"/>
              <w:bottom w:val="single" w:sz="4" w:space="0" w:color="5BD2FF"/>
              <w:right w:val="nil"/>
            </w:tcBorders>
            <w:shd w:val="clear" w:color="auto" w:fill="auto"/>
            <w:noWrap/>
            <w:vAlign w:val="bottom"/>
            <w:hideMark/>
          </w:tcPr>
          <w:p w14:paraId="765890B0"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organic cation/carnitine transporter 4 </w:t>
            </w:r>
          </w:p>
        </w:tc>
        <w:tc>
          <w:tcPr>
            <w:tcW w:w="1402" w:type="dxa"/>
            <w:tcBorders>
              <w:top w:val="single" w:sz="4" w:space="0" w:color="5BD2FF"/>
              <w:left w:val="nil"/>
              <w:bottom w:val="single" w:sz="4" w:space="0" w:color="5BD2FF"/>
              <w:right w:val="nil"/>
            </w:tcBorders>
            <w:shd w:val="clear" w:color="000000" w:fill="FFFFFF"/>
            <w:noWrap/>
            <w:vAlign w:val="center"/>
            <w:hideMark/>
          </w:tcPr>
          <w:p w14:paraId="3EB3B66F" w14:textId="77777777" w:rsidR="005821AD" w:rsidRPr="005821AD" w:rsidRDefault="005821AD" w:rsidP="005821AD">
            <w:pPr>
              <w:spacing w:after="0" w:line="240" w:lineRule="auto"/>
              <w:jc w:val="center"/>
              <w:rPr>
                <w:rFonts w:ascii="Aptos Narrow" w:eastAsia="Times New Roman" w:hAnsi="Aptos Narrow" w:cs="Times New Roman"/>
                <w:color w:val="467886"/>
                <w:u w:val="single"/>
                <w:lang w:val="en-IN" w:eastAsia="en-IN"/>
              </w:rPr>
            </w:pPr>
            <w:hyperlink r:id="rId24" w:tgtFrame="lnk&lt;@rid@&gt;" w:tooltip="Taxonomy for Exaiptasia diaphana" w:history="1">
              <w:proofErr w:type="spellStart"/>
              <w:r w:rsidRPr="005821AD">
                <w:rPr>
                  <w:rFonts w:ascii="Aptos Narrow" w:eastAsia="Times New Roman" w:hAnsi="Aptos Narrow" w:cs="Times New Roman"/>
                  <w:color w:val="467886"/>
                  <w:u w:val="single"/>
                  <w:lang w:val="en-IN" w:eastAsia="en-IN"/>
                </w:rPr>
                <w:t>Exaiptasia</w:t>
              </w:r>
              <w:proofErr w:type="spellEnd"/>
              <w:r w:rsidRPr="005821AD">
                <w:rPr>
                  <w:rFonts w:ascii="Aptos Narrow" w:eastAsia="Times New Roman" w:hAnsi="Aptos Narrow" w:cs="Times New Roman"/>
                  <w:color w:val="467886"/>
                  <w:u w:val="single"/>
                  <w:lang w:val="en-IN" w:eastAsia="en-IN"/>
                </w:rPr>
                <w:t xml:space="preserve"> </w:t>
              </w:r>
              <w:proofErr w:type="spellStart"/>
              <w:r w:rsidRPr="005821AD">
                <w:rPr>
                  <w:rFonts w:ascii="Aptos Narrow" w:eastAsia="Times New Roman" w:hAnsi="Aptos Narrow" w:cs="Times New Roman"/>
                  <w:color w:val="467886"/>
                  <w:u w:val="single"/>
                  <w:lang w:val="en-IN" w:eastAsia="en-IN"/>
                </w:rPr>
                <w:t>diaphana</w:t>
              </w:r>
              <w:proofErr w:type="spellEnd"/>
            </w:hyperlink>
          </w:p>
        </w:tc>
        <w:tc>
          <w:tcPr>
            <w:tcW w:w="1315" w:type="dxa"/>
            <w:tcBorders>
              <w:top w:val="single" w:sz="4" w:space="0" w:color="5BD2FF"/>
              <w:left w:val="nil"/>
              <w:bottom w:val="single" w:sz="4" w:space="0" w:color="5BD2FF"/>
              <w:right w:val="nil"/>
            </w:tcBorders>
            <w:shd w:val="clear" w:color="auto" w:fill="auto"/>
            <w:noWrap/>
            <w:vAlign w:val="bottom"/>
            <w:hideMark/>
          </w:tcPr>
          <w:p w14:paraId="0F6A9BF7"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98%</w:t>
            </w:r>
          </w:p>
        </w:tc>
        <w:tc>
          <w:tcPr>
            <w:tcW w:w="1168" w:type="dxa"/>
            <w:tcBorders>
              <w:top w:val="single" w:sz="4" w:space="0" w:color="5BD2FF"/>
              <w:left w:val="nil"/>
              <w:bottom w:val="single" w:sz="4" w:space="0" w:color="5BD2FF"/>
              <w:right w:val="nil"/>
            </w:tcBorders>
            <w:shd w:val="clear" w:color="auto" w:fill="auto"/>
            <w:noWrap/>
            <w:vAlign w:val="center"/>
            <w:hideMark/>
          </w:tcPr>
          <w:p w14:paraId="07EE0BD4" w14:textId="77777777" w:rsidR="005821AD" w:rsidRPr="005821AD" w:rsidRDefault="005821AD" w:rsidP="005821AD">
            <w:pPr>
              <w:spacing w:after="0" w:line="240" w:lineRule="auto"/>
              <w:jc w:val="center"/>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30.74%</w:t>
            </w:r>
          </w:p>
        </w:tc>
        <w:tc>
          <w:tcPr>
            <w:tcW w:w="913" w:type="dxa"/>
            <w:tcBorders>
              <w:top w:val="single" w:sz="4" w:space="0" w:color="5BD2FF"/>
              <w:left w:val="nil"/>
              <w:bottom w:val="single" w:sz="4" w:space="0" w:color="5BD2FF"/>
              <w:right w:val="nil"/>
            </w:tcBorders>
            <w:shd w:val="clear" w:color="auto" w:fill="auto"/>
            <w:noWrap/>
            <w:vAlign w:val="bottom"/>
            <w:hideMark/>
          </w:tcPr>
          <w:p w14:paraId="5248873A" w14:textId="77777777" w:rsidR="005821AD" w:rsidRPr="005821AD" w:rsidRDefault="005821AD" w:rsidP="005821AD">
            <w:pPr>
              <w:spacing w:after="0" w:line="240" w:lineRule="auto"/>
              <w:jc w:val="right"/>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144</w:t>
            </w:r>
          </w:p>
        </w:tc>
        <w:tc>
          <w:tcPr>
            <w:tcW w:w="1014" w:type="dxa"/>
            <w:tcBorders>
              <w:top w:val="single" w:sz="4" w:space="0" w:color="5BD2FF"/>
              <w:left w:val="nil"/>
              <w:bottom w:val="single" w:sz="4" w:space="0" w:color="5BD2FF"/>
              <w:right w:val="nil"/>
            </w:tcBorders>
            <w:shd w:val="clear" w:color="auto" w:fill="auto"/>
            <w:noWrap/>
            <w:vAlign w:val="bottom"/>
            <w:hideMark/>
          </w:tcPr>
          <w:p w14:paraId="43789349" w14:textId="77777777" w:rsidR="005821AD" w:rsidRPr="005821AD" w:rsidRDefault="005821AD" w:rsidP="005821AD">
            <w:pPr>
              <w:spacing w:after="0" w:line="240" w:lineRule="auto"/>
              <w:jc w:val="right"/>
              <w:rPr>
                <w:rFonts w:ascii="Arial" w:eastAsia="Times New Roman" w:hAnsi="Arial" w:cs="Arial"/>
                <w:color w:val="212121"/>
                <w:sz w:val="20"/>
                <w:szCs w:val="20"/>
                <w:lang w:val="en-IN" w:eastAsia="en-IN"/>
              </w:rPr>
            </w:pPr>
            <w:r w:rsidRPr="005821AD">
              <w:rPr>
                <w:rFonts w:ascii="Arial" w:eastAsia="Times New Roman" w:hAnsi="Arial" w:cs="Arial"/>
                <w:color w:val="212121"/>
                <w:sz w:val="20"/>
                <w:szCs w:val="20"/>
                <w:lang w:val="en-IN" w:eastAsia="en-IN"/>
              </w:rPr>
              <w:t>4.00E-33</w:t>
            </w:r>
          </w:p>
        </w:tc>
      </w:tr>
      <w:tr w:rsidR="005821AD" w:rsidRPr="005821AD" w14:paraId="12BACAAE" w14:textId="77777777" w:rsidTr="005821AD">
        <w:trPr>
          <w:trHeight w:val="307"/>
        </w:trPr>
        <w:tc>
          <w:tcPr>
            <w:tcW w:w="1865" w:type="dxa"/>
            <w:tcBorders>
              <w:top w:val="single" w:sz="4" w:space="0" w:color="5BD2FF"/>
              <w:left w:val="single" w:sz="4" w:space="0" w:color="5BD2FF"/>
              <w:bottom w:val="single" w:sz="4" w:space="0" w:color="5BD2FF"/>
              <w:right w:val="nil"/>
            </w:tcBorders>
            <w:shd w:val="clear" w:color="C8F0FF" w:fill="C8F0FF"/>
            <w:noWrap/>
            <w:vAlign w:val="bottom"/>
            <w:hideMark/>
          </w:tcPr>
          <w:p w14:paraId="2865CBA5"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mutant8_seq2</w:t>
            </w:r>
          </w:p>
        </w:tc>
        <w:tc>
          <w:tcPr>
            <w:tcW w:w="2025" w:type="dxa"/>
            <w:tcBorders>
              <w:top w:val="single" w:sz="4" w:space="0" w:color="5BD2FF"/>
              <w:left w:val="nil"/>
              <w:bottom w:val="single" w:sz="4" w:space="0" w:color="5BD2FF"/>
              <w:right w:val="nil"/>
            </w:tcBorders>
            <w:shd w:val="clear" w:color="C8F0FF" w:fill="C8F0FF"/>
            <w:noWrap/>
            <w:vAlign w:val="bottom"/>
            <w:hideMark/>
          </w:tcPr>
          <w:p w14:paraId="64423A0D"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1402" w:type="dxa"/>
            <w:tcBorders>
              <w:top w:val="single" w:sz="4" w:space="0" w:color="5BD2FF"/>
              <w:left w:val="nil"/>
              <w:bottom w:val="single" w:sz="4" w:space="0" w:color="5BD2FF"/>
              <w:right w:val="nil"/>
            </w:tcBorders>
            <w:shd w:val="clear" w:color="C8F0FF" w:fill="C8F0FF"/>
            <w:noWrap/>
            <w:vAlign w:val="bottom"/>
            <w:hideMark/>
          </w:tcPr>
          <w:p w14:paraId="5BB9FF01"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1315" w:type="dxa"/>
            <w:tcBorders>
              <w:top w:val="single" w:sz="4" w:space="0" w:color="5BD2FF"/>
              <w:left w:val="nil"/>
              <w:bottom w:val="single" w:sz="4" w:space="0" w:color="5BD2FF"/>
              <w:right w:val="nil"/>
            </w:tcBorders>
            <w:shd w:val="clear" w:color="C8F0FF" w:fill="C8F0FF"/>
            <w:noWrap/>
            <w:vAlign w:val="bottom"/>
            <w:hideMark/>
          </w:tcPr>
          <w:p w14:paraId="0978B3FD"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1168" w:type="dxa"/>
            <w:tcBorders>
              <w:top w:val="single" w:sz="4" w:space="0" w:color="5BD2FF"/>
              <w:left w:val="nil"/>
              <w:bottom w:val="single" w:sz="4" w:space="0" w:color="5BD2FF"/>
              <w:right w:val="nil"/>
            </w:tcBorders>
            <w:shd w:val="clear" w:color="C8F0FF" w:fill="C8F0FF"/>
            <w:noWrap/>
            <w:vAlign w:val="bottom"/>
            <w:hideMark/>
          </w:tcPr>
          <w:p w14:paraId="769DB697"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913" w:type="dxa"/>
            <w:tcBorders>
              <w:top w:val="single" w:sz="4" w:space="0" w:color="5BD2FF"/>
              <w:left w:val="nil"/>
              <w:bottom w:val="single" w:sz="4" w:space="0" w:color="5BD2FF"/>
              <w:right w:val="nil"/>
            </w:tcBorders>
            <w:shd w:val="clear" w:color="C8F0FF" w:fill="C8F0FF"/>
            <w:noWrap/>
            <w:vAlign w:val="bottom"/>
            <w:hideMark/>
          </w:tcPr>
          <w:p w14:paraId="1B72BC37"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1014" w:type="dxa"/>
            <w:tcBorders>
              <w:top w:val="single" w:sz="4" w:space="0" w:color="5BD2FF"/>
              <w:left w:val="nil"/>
              <w:bottom w:val="single" w:sz="4" w:space="0" w:color="5BD2FF"/>
              <w:right w:val="nil"/>
            </w:tcBorders>
            <w:shd w:val="clear" w:color="C8F0FF" w:fill="C8F0FF"/>
            <w:noWrap/>
            <w:vAlign w:val="bottom"/>
            <w:hideMark/>
          </w:tcPr>
          <w:p w14:paraId="1BAB391D"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r>
      <w:tr w:rsidR="005821AD" w:rsidRPr="005821AD" w14:paraId="06337B4F" w14:textId="77777777" w:rsidTr="005821AD">
        <w:trPr>
          <w:trHeight w:val="307"/>
        </w:trPr>
        <w:tc>
          <w:tcPr>
            <w:tcW w:w="1865" w:type="dxa"/>
            <w:tcBorders>
              <w:top w:val="single" w:sz="4" w:space="0" w:color="5BD2FF"/>
              <w:left w:val="single" w:sz="4" w:space="0" w:color="5BD2FF"/>
              <w:bottom w:val="single" w:sz="4" w:space="0" w:color="5BD2FF"/>
              <w:right w:val="nil"/>
            </w:tcBorders>
            <w:shd w:val="clear" w:color="auto" w:fill="auto"/>
            <w:noWrap/>
            <w:vAlign w:val="bottom"/>
            <w:hideMark/>
          </w:tcPr>
          <w:p w14:paraId="22FE3115"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mutant9_seq2</w:t>
            </w:r>
          </w:p>
        </w:tc>
        <w:tc>
          <w:tcPr>
            <w:tcW w:w="2025" w:type="dxa"/>
            <w:tcBorders>
              <w:top w:val="single" w:sz="4" w:space="0" w:color="5BD2FF"/>
              <w:left w:val="nil"/>
              <w:bottom w:val="single" w:sz="4" w:space="0" w:color="5BD2FF"/>
              <w:right w:val="nil"/>
            </w:tcBorders>
            <w:shd w:val="clear" w:color="auto" w:fill="auto"/>
            <w:noWrap/>
            <w:vAlign w:val="bottom"/>
            <w:hideMark/>
          </w:tcPr>
          <w:p w14:paraId="0CADAB21"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1402" w:type="dxa"/>
            <w:tcBorders>
              <w:top w:val="single" w:sz="4" w:space="0" w:color="5BD2FF"/>
              <w:left w:val="nil"/>
              <w:bottom w:val="single" w:sz="4" w:space="0" w:color="5BD2FF"/>
              <w:right w:val="nil"/>
            </w:tcBorders>
            <w:shd w:val="clear" w:color="auto" w:fill="auto"/>
            <w:noWrap/>
            <w:vAlign w:val="bottom"/>
            <w:hideMark/>
          </w:tcPr>
          <w:p w14:paraId="7D8AC2D0"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1315" w:type="dxa"/>
            <w:tcBorders>
              <w:top w:val="single" w:sz="4" w:space="0" w:color="5BD2FF"/>
              <w:left w:val="nil"/>
              <w:bottom w:val="single" w:sz="4" w:space="0" w:color="5BD2FF"/>
              <w:right w:val="nil"/>
            </w:tcBorders>
            <w:shd w:val="clear" w:color="auto" w:fill="auto"/>
            <w:noWrap/>
            <w:vAlign w:val="bottom"/>
            <w:hideMark/>
          </w:tcPr>
          <w:p w14:paraId="4F609DBF"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1168" w:type="dxa"/>
            <w:tcBorders>
              <w:top w:val="single" w:sz="4" w:space="0" w:color="5BD2FF"/>
              <w:left w:val="nil"/>
              <w:bottom w:val="single" w:sz="4" w:space="0" w:color="5BD2FF"/>
              <w:right w:val="nil"/>
            </w:tcBorders>
            <w:shd w:val="clear" w:color="auto" w:fill="auto"/>
            <w:noWrap/>
            <w:vAlign w:val="bottom"/>
            <w:hideMark/>
          </w:tcPr>
          <w:p w14:paraId="48908FB6"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913" w:type="dxa"/>
            <w:tcBorders>
              <w:top w:val="single" w:sz="4" w:space="0" w:color="5BD2FF"/>
              <w:left w:val="nil"/>
              <w:bottom w:val="single" w:sz="4" w:space="0" w:color="5BD2FF"/>
              <w:right w:val="nil"/>
            </w:tcBorders>
            <w:shd w:val="clear" w:color="auto" w:fill="auto"/>
            <w:noWrap/>
            <w:vAlign w:val="bottom"/>
            <w:hideMark/>
          </w:tcPr>
          <w:p w14:paraId="6CE62576"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c>
          <w:tcPr>
            <w:tcW w:w="1014" w:type="dxa"/>
            <w:tcBorders>
              <w:top w:val="single" w:sz="4" w:space="0" w:color="5BD2FF"/>
              <w:left w:val="nil"/>
              <w:bottom w:val="single" w:sz="4" w:space="0" w:color="5BD2FF"/>
              <w:right w:val="nil"/>
            </w:tcBorders>
            <w:shd w:val="clear" w:color="auto" w:fill="auto"/>
            <w:noWrap/>
            <w:vAlign w:val="bottom"/>
            <w:hideMark/>
          </w:tcPr>
          <w:p w14:paraId="543812BB" w14:textId="77777777" w:rsidR="005821AD" w:rsidRPr="005821AD" w:rsidRDefault="005821AD" w:rsidP="005821AD">
            <w:pPr>
              <w:spacing w:after="0" w:line="240" w:lineRule="auto"/>
              <w:rPr>
                <w:rFonts w:ascii="Aptos Narrow" w:eastAsia="Times New Roman" w:hAnsi="Aptos Narrow" w:cs="Times New Roman"/>
                <w:color w:val="000000"/>
                <w:lang w:val="en-IN" w:eastAsia="en-IN"/>
              </w:rPr>
            </w:pPr>
            <w:r w:rsidRPr="005821AD">
              <w:rPr>
                <w:rFonts w:ascii="Aptos Narrow" w:eastAsia="Times New Roman" w:hAnsi="Aptos Narrow" w:cs="Times New Roman"/>
                <w:color w:val="000000"/>
                <w:lang w:val="en-IN" w:eastAsia="en-IN"/>
              </w:rPr>
              <w:t>-</w:t>
            </w:r>
          </w:p>
        </w:tc>
      </w:tr>
    </w:tbl>
    <w:p w14:paraId="37BA1344" w14:textId="77777777" w:rsidR="005821AD" w:rsidRDefault="005821AD"/>
    <w:p w14:paraId="3D1E1842" w14:textId="77777777" w:rsidR="006B3298" w:rsidRPr="006B3298" w:rsidRDefault="006B3298" w:rsidP="006B3298">
      <w:pPr>
        <w:spacing w:after="0" w:line="240" w:lineRule="auto"/>
        <w:rPr>
          <w:rFonts w:ascii="Aptos Narrow" w:eastAsia="Times New Roman" w:hAnsi="Aptos Narrow" w:cs="Times New Roman"/>
          <w:color w:val="000000"/>
          <w:lang w:val="en-IN" w:eastAsia="en-IN"/>
        </w:rPr>
      </w:pPr>
      <w:r w:rsidRPr="006B3298">
        <w:rPr>
          <w:rFonts w:ascii="Aptos Narrow" w:eastAsia="Times New Roman" w:hAnsi="Aptos Narrow" w:cs="Times New Roman"/>
          <w:color w:val="000000"/>
          <w:lang w:val="en-IN" w:eastAsia="en-IN"/>
        </w:rPr>
        <w:t>The organic cation/carnitine transporter 4 (OCTN4) is a protein involved in transporting carnitine and other organic cations across cell membranes. It plays a role in various physiological processes, including fatty acid metabolism and energy production.</w:t>
      </w:r>
    </w:p>
    <w:p w14:paraId="1E9AD01E" w14:textId="77777777" w:rsidR="006B3298" w:rsidRDefault="006B3298"/>
    <w:p w14:paraId="02761C72" w14:textId="77777777" w:rsidR="006B3298" w:rsidRDefault="006B3298"/>
    <w:p w14:paraId="65CDE3DD" w14:textId="77777777" w:rsidR="006B3298" w:rsidRDefault="006B3298"/>
    <w:p w14:paraId="1C031B12" w14:textId="77777777" w:rsidR="006B3298" w:rsidRDefault="006B3298"/>
    <w:p w14:paraId="27148D08" w14:textId="77777777" w:rsidR="006B3298" w:rsidRDefault="006B3298"/>
    <w:p w14:paraId="11C93343" w14:textId="77777777" w:rsidR="006B3298" w:rsidRDefault="006B3298"/>
    <w:p w14:paraId="62B2255C" w14:textId="77777777" w:rsidR="006B3298" w:rsidRDefault="006B3298"/>
    <w:p w14:paraId="467AD29D" w14:textId="77777777" w:rsidR="006B3298" w:rsidRDefault="006B3298"/>
    <w:p w14:paraId="10B652B0" w14:textId="2B4A0EC5" w:rsidR="006B3298" w:rsidRDefault="006B3298">
      <w:r>
        <w:t>Q3</w:t>
      </w:r>
    </w:p>
    <w:p w14:paraId="5CF8AA3F" w14:textId="2FD56CDA" w:rsidR="005E7B57" w:rsidRDefault="005E7B57">
      <w:r>
        <w:t xml:space="preserve">0 index defines the original sequence </w:t>
      </w:r>
      <w:proofErr w:type="spellStart"/>
      <w:r>
        <w:t>i.e</w:t>
      </w:r>
      <w:proofErr w:type="spellEnd"/>
      <w:r>
        <w:t xml:space="preserve"> seq1 and seq2</w:t>
      </w:r>
    </w:p>
    <w:p w14:paraId="5CC5C318" w14:textId="0D8DD64A" w:rsidR="006B3298" w:rsidRDefault="006B3298">
      <w:r>
        <w:rPr>
          <w:noProof/>
        </w:rPr>
        <w:drawing>
          <wp:inline distT="0" distB="0" distL="0" distR="0" wp14:anchorId="5FB8B297" wp14:editId="422778D3">
            <wp:extent cx="5486400" cy="3985895"/>
            <wp:effectExtent l="0" t="0" r="0" b="0"/>
            <wp:docPr id="113639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985895"/>
                    </a:xfrm>
                    <a:prstGeom prst="rect">
                      <a:avLst/>
                    </a:prstGeom>
                    <a:noFill/>
                    <a:ln>
                      <a:noFill/>
                    </a:ln>
                  </pic:spPr>
                </pic:pic>
              </a:graphicData>
            </a:graphic>
          </wp:inline>
        </w:drawing>
      </w:r>
    </w:p>
    <w:p w14:paraId="652B5306" w14:textId="77777777" w:rsidR="006B3298" w:rsidRPr="006B3298" w:rsidRDefault="006B3298" w:rsidP="006B3298">
      <w:pPr>
        <w:rPr>
          <w:lang w:val="en-IN"/>
        </w:rPr>
      </w:pPr>
      <w:r w:rsidRPr="006B3298">
        <w:rPr>
          <w:lang w:val="en-IN"/>
        </w:rPr>
        <w:t>The two sequences do not exhibit the same trend. Seq1 shows a sudden increase in coverage at 4 mutations, while Seq2 maintains a consistently high coverage until a very late stage (after 6 mutations).</w:t>
      </w:r>
    </w:p>
    <w:p w14:paraId="4A1D0045" w14:textId="77777777" w:rsidR="006B3298" w:rsidRPr="006B3298" w:rsidRDefault="006B3298" w:rsidP="006B3298">
      <w:pPr>
        <w:rPr>
          <w:lang w:val="en-IN"/>
        </w:rPr>
      </w:pPr>
      <w:r w:rsidRPr="006B3298">
        <w:rPr>
          <w:lang w:val="en-IN"/>
        </w:rPr>
        <w:t>These contrasting trends suggest that the underlying sequences or the mutations introduced have different effects on the coverage or the property being measured. Seq1 may require a specific combination of mutations to achieve high coverage, while Seq2 is more robust and maintains high coverage even with multiple mutations.</w:t>
      </w:r>
    </w:p>
    <w:p w14:paraId="70C40E5A" w14:textId="77777777" w:rsidR="006B3298" w:rsidRDefault="006B3298"/>
    <w:p w14:paraId="32C8EB22" w14:textId="708785FC" w:rsidR="006B3298" w:rsidRDefault="006B3298">
      <w:r>
        <w:rPr>
          <w:noProof/>
        </w:rPr>
        <w:lastRenderedPageBreak/>
        <w:drawing>
          <wp:inline distT="0" distB="0" distL="0" distR="0" wp14:anchorId="22B48479" wp14:editId="728D62A2">
            <wp:extent cx="5486400" cy="3985895"/>
            <wp:effectExtent l="0" t="0" r="0" b="0"/>
            <wp:docPr id="89453253"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3253" name="Picture 2" descr="A graph with red and blue lin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985895"/>
                    </a:xfrm>
                    <a:prstGeom prst="rect">
                      <a:avLst/>
                    </a:prstGeom>
                    <a:noFill/>
                    <a:ln>
                      <a:noFill/>
                    </a:ln>
                  </pic:spPr>
                </pic:pic>
              </a:graphicData>
            </a:graphic>
          </wp:inline>
        </w:drawing>
      </w:r>
    </w:p>
    <w:p w14:paraId="4DDCA1AB" w14:textId="3A111C34" w:rsidR="005E7B57" w:rsidRDefault="005E7B57">
      <w:r w:rsidRPr="005E7B57">
        <w:t>As the Hamming distance, which represents the number of differences or mutations between the query sequence and the database sequences, increases, the overall quality or total score of the sequence alignment is expected to decrease. This is because a larger Hamming distance implies fewer identical matches and more mismatches or gaps in the aligned regions. Consequently, the alignments will have a lower score, as they will contain fewer matching positions and more positions with differences or gaps, which contribute negatively to the overall alignment score.</w:t>
      </w:r>
    </w:p>
    <w:p w14:paraId="7109A19F" w14:textId="15135827" w:rsidR="006B3298" w:rsidRDefault="006B3298">
      <w:r>
        <w:rPr>
          <w:noProof/>
        </w:rPr>
        <w:lastRenderedPageBreak/>
        <w:drawing>
          <wp:inline distT="0" distB="0" distL="0" distR="0" wp14:anchorId="2859CDA0" wp14:editId="144CA6A2">
            <wp:extent cx="5486400" cy="3985895"/>
            <wp:effectExtent l="0" t="0" r="0" b="0"/>
            <wp:docPr id="101372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985895"/>
                    </a:xfrm>
                    <a:prstGeom prst="rect">
                      <a:avLst/>
                    </a:prstGeom>
                    <a:noFill/>
                    <a:ln>
                      <a:noFill/>
                    </a:ln>
                  </pic:spPr>
                </pic:pic>
              </a:graphicData>
            </a:graphic>
          </wp:inline>
        </w:drawing>
      </w:r>
    </w:p>
    <w:p w14:paraId="52DF61EE" w14:textId="72F55684" w:rsidR="006B3298" w:rsidRDefault="005E7B57">
      <w:r>
        <w:t>For seq2 E value for mutants 1-5 are 0 that’s why they are not shown in this log function.</w:t>
      </w:r>
    </w:p>
    <w:p w14:paraId="561BB7E5" w14:textId="760D2FF2" w:rsidR="005E7B57" w:rsidRDefault="005E7B57">
      <w:r w:rsidRPr="005E7B57">
        <w:t>The contrasting trends suggest that Seq1 and Seq2 respond very differently to the increasing number of mutations.</w:t>
      </w:r>
      <w:r w:rsidRPr="005E7B57">
        <w:t xml:space="preserve"> </w:t>
      </w:r>
      <w:r w:rsidRPr="005E7B57">
        <w:t>The</w:t>
      </w:r>
      <w:bookmarkStart w:id="1" w:name="_Hlk161076512"/>
      <w:r w:rsidRPr="005E7B57">
        <w:t xml:space="preserve"> </w:t>
      </w:r>
      <w:bookmarkEnd w:id="1"/>
      <w:r w:rsidRPr="005E7B57">
        <w:t>contrasting trends suggest that Seq1 and Seq2 respond very differently to the increasing number of mutations. Seq1 exhibits a bell-shaped curve, with an initial increase followed by a decrease, potentially indicating an optimal range of mutations for maximizing the measured value. In contrast, Seq2 maintains a near-constant low value until a specific threshold (6 mutations), after which the value increases exponentially.</w:t>
      </w:r>
    </w:p>
    <w:p w14:paraId="569CC1F6" w14:textId="2F1A6696" w:rsidR="006B3298" w:rsidRDefault="006B3298">
      <w:r>
        <w:rPr>
          <w:noProof/>
        </w:rPr>
        <w:lastRenderedPageBreak/>
        <w:drawing>
          <wp:inline distT="0" distB="0" distL="0" distR="0" wp14:anchorId="3BD25A7B" wp14:editId="3E3FA7DC">
            <wp:extent cx="5486400" cy="3985895"/>
            <wp:effectExtent l="0" t="0" r="0" b="0"/>
            <wp:docPr id="2037247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985895"/>
                    </a:xfrm>
                    <a:prstGeom prst="rect">
                      <a:avLst/>
                    </a:prstGeom>
                    <a:noFill/>
                    <a:ln>
                      <a:noFill/>
                    </a:ln>
                  </pic:spPr>
                </pic:pic>
              </a:graphicData>
            </a:graphic>
          </wp:inline>
        </w:drawing>
      </w:r>
    </w:p>
    <w:p w14:paraId="7EB4317E" w14:textId="77777777" w:rsidR="006B3298" w:rsidRDefault="006B3298" w:rsidP="006B3298">
      <w:r w:rsidRPr="006B3298">
        <w:t>As the number of mutations or differences between the query sequence and the sequences in the database increases (i.e., the Hamming distance gets larger), the percentage of identical matches in the aligned regions is expected to decrease. This is because more mutations lead to fewer positions where the bases or residues are identical between the query and the database sequences.</w:t>
      </w:r>
    </w:p>
    <w:p w14:paraId="1D5C72FE" w14:textId="4B7EA938" w:rsidR="006B3298" w:rsidRDefault="006B3298">
      <w:r>
        <w:t>Here seq2 seems more dependent on hamming distance</w:t>
      </w:r>
      <w:r w:rsidR="00A36C26">
        <w:t>.</w:t>
      </w:r>
    </w:p>
    <w:p w14:paraId="793CD37C" w14:textId="77777777" w:rsidR="00A36C26" w:rsidRDefault="00A36C26"/>
    <w:p w14:paraId="29E8C400" w14:textId="77777777" w:rsidR="00A36C26" w:rsidRDefault="00A36C26"/>
    <w:p w14:paraId="51647B38" w14:textId="77777777" w:rsidR="00A36C26" w:rsidRDefault="00A36C26"/>
    <w:p w14:paraId="765F4279" w14:textId="77777777" w:rsidR="00A36C26" w:rsidRDefault="00A36C26"/>
    <w:p w14:paraId="16D943E2" w14:textId="77777777" w:rsidR="00A36C26" w:rsidRDefault="00A36C26"/>
    <w:p w14:paraId="3A74D25C" w14:textId="77777777" w:rsidR="00A36C26" w:rsidRDefault="00A36C26"/>
    <w:p w14:paraId="37B9778B" w14:textId="77777777" w:rsidR="00A36C26" w:rsidRDefault="00A36C26"/>
    <w:p w14:paraId="6ABD8FC5" w14:textId="77777777" w:rsidR="00A36C26" w:rsidRDefault="00A36C26"/>
    <w:p w14:paraId="36D50803" w14:textId="77777777" w:rsidR="00A36C26" w:rsidRDefault="00A36C26"/>
    <w:p w14:paraId="6771C537" w14:textId="47C49247" w:rsidR="00A36C26" w:rsidRDefault="00A36C26">
      <w:r>
        <w:lastRenderedPageBreak/>
        <w:t>Q4</w:t>
      </w:r>
    </w:p>
    <w:p w14:paraId="54765961" w14:textId="666E1EAC" w:rsidR="00A36C26" w:rsidRDefault="00A36C26">
      <w:r>
        <w:t>Using Smith Waterman Algorithm:</w:t>
      </w:r>
    </w:p>
    <w:p w14:paraId="5C5AFDFD" w14:textId="77777777" w:rsidR="00A36C26" w:rsidRPr="00A36C26" w:rsidRDefault="00A36C26" w:rsidP="00A36C26">
      <w:pPr>
        <w:rPr>
          <w:rFonts w:ascii="Courier New" w:hAnsi="Courier New" w:cs="Courier New"/>
        </w:rPr>
      </w:pPr>
      <w:r w:rsidRPr="00A36C26">
        <w:rPr>
          <w:rFonts w:ascii="Courier New" w:hAnsi="Courier New" w:cs="Courier New"/>
        </w:rPr>
        <w:t>CALLAPARAKVYERCELAREL</w:t>
      </w:r>
    </w:p>
    <w:p w14:paraId="29CEB66B" w14:textId="77777777" w:rsidR="00A36C26" w:rsidRPr="00A36C26" w:rsidRDefault="00A36C26" w:rsidP="00A36C26">
      <w:pPr>
        <w:rPr>
          <w:rFonts w:ascii="Courier New" w:hAnsi="Courier New" w:cs="Courier New"/>
        </w:rPr>
      </w:pPr>
      <w:r w:rsidRPr="00A36C26">
        <w:rPr>
          <w:rFonts w:ascii="Courier New" w:hAnsi="Courier New" w:cs="Courier New"/>
        </w:rPr>
        <w:t>**|*|*|**||*|***||***</w:t>
      </w:r>
    </w:p>
    <w:p w14:paraId="7A38E2BC" w14:textId="77777777" w:rsidR="00A36C26" w:rsidRDefault="00A36C26" w:rsidP="00A36C26">
      <w:r w:rsidRPr="00A36C26">
        <w:rPr>
          <w:rFonts w:ascii="Courier New" w:hAnsi="Courier New" w:cs="Courier New"/>
        </w:rPr>
        <w:t>CARLUPIRAZGYWRCEVKREL</w:t>
      </w:r>
    </w:p>
    <w:p w14:paraId="52E97CDE" w14:textId="1FF469E2" w:rsidR="00A36C26" w:rsidRDefault="00A36C26" w:rsidP="00A36C26">
      <w:r>
        <w:t>Using BLAST:</w:t>
      </w:r>
    </w:p>
    <w:p w14:paraId="1BDA4F99" w14:textId="6164FE9F" w:rsidR="00A36C26" w:rsidRPr="00A36C26" w:rsidRDefault="00A36C26" w:rsidP="00A36C26">
      <w:pPr>
        <w:rPr>
          <w:rFonts w:ascii="Courier New" w:hAnsi="Courier New" w:cs="Courier New"/>
        </w:rPr>
      </w:pPr>
      <w:r w:rsidRPr="00A36C26">
        <w:rPr>
          <w:rFonts w:ascii="Courier New" w:hAnsi="Courier New" w:cs="Courier New"/>
        </w:rPr>
        <w:t>LLFVACALLAPARAKVYERCELARELMHSHDVPRDQLAVWVCIARHESEYNTTAVGHVNG</w:t>
      </w:r>
    </w:p>
    <w:p w14:paraId="212C65E5" w14:textId="77777777" w:rsidR="00A36C26" w:rsidRPr="00A36C26" w:rsidRDefault="00A36C26" w:rsidP="00A36C26">
      <w:pPr>
        <w:rPr>
          <w:rFonts w:ascii="Courier New" w:hAnsi="Courier New" w:cs="Courier New"/>
        </w:rPr>
      </w:pPr>
      <w:r w:rsidRPr="00A36C26">
        <w:rPr>
          <w:rFonts w:ascii="Courier New" w:hAnsi="Courier New" w:cs="Courier New"/>
        </w:rPr>
        <w:t xml:space="preserve">L F  CA L P RA+ Y RCE+ REL   H+       VW  IA H  EYNT  V HV G    </w:t>
      </w:r>
    </w:p>
    <w:p w14:paraId="4332B375" w14:textId="07EF20F8" w:rsidR="00A36C26" w:rsidRDefault="00A36C26" w:rsidP="00A36C26">
      <w:pPr>
        <w:rPr>
          <w:rFonts w:ascii="Courier New" w:hAnsi="Courier New" w:cs="Courier New"/>
        </w:rPr>
      </w:pPr>
      <w:r w:rsidRPr="00A36C26">
        <w:rPr>
          <w:rFonts w:ascii="Courier New" w:hAnsi="Courier New" w:cs="Courier New"/>
        </w:rPr>
        <w:t>LSFFYCARLUPIRAZGYWRCEVKRELKUOHEPGAMAWFVWNPIAMHCHEYNTLTVHHVUG</w:t>
      </w:r>
    </w:p>
    <w:p w14:paraId="22B73C77" w14:textId="42FE0966" w:rsidR="00F64F04" w:rsidRPr="00A36C26" w:rsidRDefault="00F64F04" w:rsidP="00A36C26">
      <w:pPr>
        <w:rPr>
          <w:rFonts w:ascii="Courier New" w:hAnsi="Courier New" w:cs="Courier New"/>
        </w:rPr>
      </w:pPr>
      <w:r>
        <w:t>Two alignments are different but the local alignment we get from smith-waterman can be seen as part of the BLAST alignment</w:t>
      </w:r>
    </w:p>
    <w:sectPr w:rsidR="00F64F04" w:rsidRPr="00A36C26" w:rsidSect="008E7C4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96E30" w14:textId="77777777" w:rsidR="008E7C4A" w:rsidRDefault="008E7C4A" w:rsidP="00B03562">
      <w:pPr>
        <w:spacing w:after="0" w:line="240" w:lineRule="auto"/>
      </w:pPr>
      <w:r>
        <w:separator/>
      </w:r>
    </w:p>
  </w:endnote>
  <w:endnote w:type="continuationSeparator" w:id="0">
    <w:p w14:paraId="32D17646" w14:textId="77777777" w:rsidR="008E7C4A" w:rsidRDefault="008E7C4A" w:rsidP="00B03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4B054" w14:textId="77777777" w:rsidR="008E7C4A" w:rsidRDefault="008E7C4A" w:rsidP="00B03562">
      <w:pPr>
        <w:spacing w:after="0" w:line="240" w:lineRule="auto"/>
      </w:pPr>
      <w:r>
        <w:separator/>
      </w:r>
    </w:p>
  </w:footnote>
  <w:footnote w:type="continuationSeparator" w:id="0">
    <w:p w14:paraId="57A15C16" w14:textId="77777777" w:rsidR="008E7C4A" w:rsidRDefault="008E7C4A" w:rsidP="00B03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5407723">
    <w:abstractNumId w:val="8"/>
  </w:num>
  <w:num w:numId="2" w16cid:durableId="295960732">
    <w:abstractNumId w:val="6"/>
  </w:num>
  <w:num w:numId="3" w16cid:durableId="684209361">
    <w:abstractNumId w:val="5"/>
  </w:num>
  <w:num w:numId="4" w16cid:durableId="267474304">
    <w:abstractNumId w:val="4"/>
  </w:num>
  <w:num w:numId="5" w16cid:durableId="1888251017">
    <w:abstractNumId w:val="7"/>
  </w:num>
  <w:num w:numId="6" w16cid:durableId="1227765983">
    <w:abstractNumId w:val="3"/>
  </w:num>
  <w:num w:numId="7" w16cid:durableId="1750272961">
    <w:abstractNumId w:val="2"/>
  </w:num>
  <w:num w:numId="8" w16cid:durableId="2119445593">
    <w:abstractNumId w:val="1"/>
  </w:num>
  <w:num w:numId="9" w16cid:durableId="171588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6DD"/>
    <w:rsid w:val="005821AD"/>
    <w:rsid w:val="005E7B57"/>
    <w:rsid w:val="006B3298"/>
    <w:rsid w:val="007E1544"/>
    <w:rsid w:val="008E7C4A"/>
    <w:rsid w:val="00A36C26"/>
    <w:rsid w:val="00AA1D8D"/>
    <w:rsid w:val="00B03562"/>
    <w:rsid w:val="00B47730"/>
    <w:rsid w:val="00CB0664"/>
    <w:rsid w:val="00CB15E9"/>
    <w:rsid w:val="00D65FD8"/>
    <w:rsid w:val="00E750EE"/>
    <w:rsid w:val="00F64F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4B4DC1"/>
  <w14:defaultImageDpi w14:val="300"/>
  <w15:docId w15:val="{A476CBE6-5B06-4C7A-9164-1D08D6EF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750E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534">
      <w:bodyDiv w:val="1"/>
      <w:marLeft w:val="0"/>
      <w:marRight w:val="0"/>
      <w:marTop w:val="0"/>
      <w:marBottom w:val="0"/>
      <w:divBdr>
        <w:top w:val="none" w:sz="0" w:space="0" w:color="auto"/>
        <w:left w:val="none" w:sz="0" w:space="0" w:color="auto"/>
        <w:bottom w:val="none" w:sz="0" w:space="0" w:color="auto"/>
        <w:right w:val="none" w:sz="0" w:space="0" w:color="auto"/>
      </w:divBdr>
    </w:div>
    <w:div w:id="154342276">
      <w:bodyDiv w:val="1"/>
      <w:marLeft w:val="0"/>
      <w:marRight w:val="0"/>
      <w:marTop w:val="0"/>
      <w:marBottom w:val="0"/>
      <w:divBdr>
        <w:top w:val="none" w:sz="0" w:space="0" w:color="auto"/>
        <w:left w:val="none" w:sz="0" w:space="0" w:color="auto"/>
        <w:bottom w:val="none" w:sz="0" w:space="0" w:color="auto"/>
        <w:right w:val="none" w:sz="0" w:space="0" w:color="auto"/>
      </w:divBdr>
    </w:div>
    <w:div w:id="292827209">
      <w:bodyDiv w:val="1"/>
      <w:marLeft w:val="0"/>
      <w:marRight w:val="0"/>
      <w:marTop w:val="0"/>
      <w:marBottom w:val="0"/>
      <w:divBdr>
        <w:top w:val="none" w:sz="0" w:space="0" w:color="auto"/>
        <w:left w:val="none" w:sz="0" w:space="0" w:color="auto"/>
        <w:bottom w:val="none" w:sz="0" w:space="0" w:color="auto"/>
        <w:right w:val="none" w:sz="0" w:space="0" w:color="auto"/>
      </w:divBdr>
    </w:div>
    <w:div w:id="830217694">
      <w:bodyDiv w:val="1"/>
      <w:marLeft w:val="0"/>
      <w:marRight w:val="0"/>
      <w:marTop w:val="0"/>
      <w:marBottom w:val="0"/>
      <w:divBdr>
        <w:top w:val="none" w:sz="0" w:space="0" w:color="auto"/>
        <w:left w:val="none" w:sz="0" w:space="0" w:color="auto"/>
        <w:bottom w:val="none" w:sz="0" w:space="0" w:color="auto"/>
        <w:right w:val="none" w:sz="0" w:space="0" w:color="auto"/>
      </w:divBdr>
    </w:div>
    <w:div w:id="1401294637">
      <w:bodyDiv w:val="1"/>
      <w:marLeft w:val="0"/>
      <w:marRight w:val="0"/>
      <w:marTop w:val="0"/>
      <w:marBottom w:val="0"/>
      <w:divBdr>
        <w:top w:val="none" w:sz="0" w:space="0" w:color="auto"/>
        <w:left w:val="none" w:sz="0" w:space="0" w:color="auto"/>
        <w:bottom w:val="none" w:sz="0" w:space="0" w:color="auto"/>
        <w:right w:val="none" w:sz="0" w:space="0" w:color="auto"/>
      </w:divBdr>
    </w:div>
    <w:div w:id="1813016336">
      <w:bodyDiv w:val="1"/>
      <w:marLeft w:val="0"/>
      <w:marRight w:val="0"/>
      <w:marTop w:val="0"/>
      <w:marBottom w:val="0"/>
      <w:divBdr>
        <w:top w:val="none" w:sz="0" w:space="0" w:color="auto"/>
        <w:left w:val="none" w:sz="0" w:space="0" w:color="auto"/>
        <w:bottom w:val="none" w:sz="0" w:space="0" w:color="auto"/>
        <w:right w:val="none" w:sz="0" w:space="0" w:color="auto"/>
      </w:divBdr>
    </w:div>
    <w:div w:id="1873300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st.ncbi.nlm.nih.gov/Blast.cgi" TargetMode="External"/><Relationship Id="rId13" Type="http://schemas.openxmlformats.org/officeDocument/2006/relationships/hyperlink" Target="https://www.ncbi.nlm.nih.gov/Taxonomy/Browser/wwwtax.cgi?id=7375" TargetMode="External"/><Relationship Id="rId18" Type="http://schemas.openxmlformats.org/officeDocument/2006/relationships/hyperlink" Target="https://www.ncbi.nlm.nih.gov/Taxonomy/Browser/wwwtax.cgi?id=2652724"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ncbi.nlm.nih.gov/Taxonomy/Browser/wwwtax.cgi?id=2652724" TargetMode="External"/><Relationship Id="rId7" Type="http://schemas.openxmlformats.org/officeDocument/2006/relationships/endnotes" Target="endnotes.xml"/><Relationship Id="rId12" Type="http://schemas.openxmlformats.org/officeDocument/2006/relationships/hyperlink" Target="https://www.ncbi.nlm.nih.gov/Taxonomy/Browser/wwwtax.cgi?id=35570" TargetMode="External"/><Relationship Id="rId17" Type="http://schemas.openxmlformats.org/officeDocument/2006/relationships/hyperlink" Target="https://www.ncbi.nlm.nih.gov/Taxonomy/Browser/wwwtax.cgi?id=2652724"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ncbi.nlm.nih.gov/Taxonomy/Browser/wwwtax.cgi?id=133901" TargetMode="External"/><Relationship Id="rId20" Type="http://schemas.openxmlformats.org/officeDocument/2006/relationships/hyperlink" Target="https://www.ncbi.nlm.nih.gov/Taxonomy/Browser/wwwtax.cgi?id=265272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Taxonomy/Browser/wwwtax.cgi?id=7375" TargetMode="External"/><Relationship Id="rId24" Type="http://schemas.openxmlformats.org/officeDocument/2006/relationships/hyperlink" Target="https://www.ncbi.nlm.nih.gov/Taxonomy/Browser/wwwtax.cgi?id=2652724" TargetMode="External"/><Relationship Id="rId5" Type="http://schemas.openxmlformats.org/officeDocument/2006/relationships/webSettings" Target="webSettings.xml"/><Relationship Id="rId15" Type="http://schemas.openxmlformats.org/officeDocument/2006/relationships/hyperlink" Target="https://blast.ncbi.nlm.nih.gov/Blast.cgi" TargetMode="External"/><Relationship Id="rId23" Type="http://schemas.openxmlformats.org/officeDocument/2006/relationships/hyperlink" Target="https://www.ncbi.nlm.nih.gov/Taxonomy/Browser/wwwtax.cgi?id=2652724" TargetMode="External"/><Relationship Id="rId28" Type="http://schemas.openxmlformats.org/officeDocument/2006/relationships/image" Target="media/image4.png"/><Relationship Id="rId10" Type="http://schemas.openxmlformats.org/officeDocument/2006/relationships/hyperlink" Target="https://www.ncbi.nlm.nih.gov/Taxonomy/Browser/wwwtax.cgi?id=7385" TargetMode="External"/><Relationship Id="rId19" Type="http://schemas.openxmlformats.org/officeDocument/2006/relationships/hyperlink" Target="https://www.ncbi.nlm.nih.gov/Taxonomy/Browser/wwwtax.cgi?id=2652724" TargetMode="External"/><Relationship Id="rId4" Type="http://schemas.openxmlformats.org/officeDocument/2006/relationships/settings" Target="settings.xml"/><Relationship Id="rId9" Type="http://schemas.openxmlformats.org/officeDocument/2006/relationships/hyperlink" Target="https://www.ncbi.nlm.nih.gov/Taxonomy/Browser/wwwtax.cgi?id=343691" TargetMode="External"/><Relationship Id="rId14" Type="http://schemas.openxmlformats.org/officeDocument/2006/relationships/hyperlink" Target="https://www.ncbi.nlm.nih.gov/Taxonomy/Browser/wwwtax.cgi?id=7375" TargetMode="External"/><Relationship Id="rId22" Type="http://schemas.openxmlformats.org/officeDocument/2006/relationships/hyperlink" Target="https://www.ncbi.nlm.nih.gov/Taxonomy/Browser/wwwtax.cgi?id=2652724"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Kushagra Agrawal</cp:lastModifiedBy>
  <cp:revision>8</cp:revision>
  <cp:lastPrinted>2024-03-11T13:57:00Z</cp:lastPrinted>
  <dcterms:created xsi:type="dcterms:W3CDTF">2013-12-23T23:15:00Z</dcterms:created>
  <dcterms:modified xsi:type="dcterms:W3CDTF">2024-03-11T13:58:00Z</dcterms:modified>
  <cp:category/>
</cp:coreProperties>
</file>